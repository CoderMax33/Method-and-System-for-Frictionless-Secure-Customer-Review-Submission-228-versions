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B6331" w14:textId="77777777" w:rsidR="000E2C72" w:rsidRDefault="000E2C72">
      <w:pPr>
        <w:pStyle w:val="Title"/>
      </w:pPr>
    </w:p>
    <w:p w14:paraId="78A4C1E7" w14:textId="77777777" w:rsidR="000E2C72" w:rsidRPr="000E2C72" w:rsidRDefault="000E2C72" w:rsidP="000E2C72">
      <w:pPr>
        <w:rPr>
          <w:lang w:val="en-GB"/>
        </w:rPr>
      </w:pPr>
      <w:r w:rsidRPr="000E2C72">
        <w:rPr>
          <w:lang w:val="en-GB"/>
        </w:rPr>
        <w:t>Copyright © 2025 Mr Gideon Stewan Kukard</w:t>
      </w:r>
    </w:p>
    <w:p w14:paraId="63AFBC2B" w14:textId="77777777" w:rsidR="000E2C72" w:rsidRPr="000E2C72" w:rsidRDefault="000E2C72" w:rsidP="000E2C72">
      <w:pPr>
        <w:rPr>
          <w:lang w:val="en-GB"/>
        </w:rPr>
      </w:pPr>
      <w:r w:rsidRPr="000E2C72">
        <w:rPr>
          <w:lang w:val="en-GB"/>
        </w:rPr>
        <w:t>All rights reserved.</w:t>
      </w:r>
    </w:p>
    <w:p w14:paraId="67D2A432" w14:textId="77777777" w:rsidR="000E2C72" w:rsidRPr="000E2C72" w:rsidRDefault="000E2C72" w:rsidP="000E2C72">
      <w:pPr>
        <w:rPr>
          <w:lang w:val="en-GB"/>
        </w:rPr>
      </w:pPr>
      <w:r w:rsidRPr="000E2C72">
        <w:rPr>
          <w:lang w:val="en-GB"/>
        </w:rPr>
        <w:t>This code and all associated files are the exclusive property of the copyright holder. No part of this repository, including but not limited to source code, documentation, designs, or other content, may be copied, modified, distributed, sublicensed, sold, or used in any form or by any means, in whole or in part, without the prior written permission of the copyright holder.</w:t>
      </w:r>
    </w:p>
    <w:p w14:paraId="16F2058E" w14:textId="77777777" w:rsidR="000E2C72" w:rsidRPr="000E2C72" w:rsidRDefault="000E2C72" w:rsidP="000E2C72">
      <w:pPr>
        <w:rPr>
          <w:lang w:val="en-GB"/>
        </w:rPr>
      </w:pPr>
      <w:r w:rsidRPr="000E2C72">
        <w:rPr>
          <w:lang w:val="en-GB"/>
        </w:rPr>
        <w:t>Permission is granted ONLY to the copyright holder to use, copy, modify, merge, publish, distribute, sublicense, and/or sell copies of the Software/code.</w:t>
      </w:r>
    </w:p>
    <w:p w14:paraId="5DCBE7EF" w14:textId="77777777" w:rsidR="000E2C72" w:rsidRPr="000E2C72" w:rsidRDefault="000E2C72" w:rsidP="000E2C72">
      <w:pPr>
        <w:rPr>
          <w:lang w:val="en-GB"/>
        </w:rPr>
      </w:pPr>
      <w:r w:rsidRPr="000E2C72">
        <w:rPr>
          <w:lang w:val="en-GB"/>
        </w:rPr>
        <w:t>All other parties are strictly prohibited from:</w:t>
      </w:r>
    </w:p>
    <w:p w14:paraId="728DA35F" w14:textId="77777777" w:rsidR="000E2C72" w:rsidRPr="000E2C72" w:rsidRDefault="000E2C72" w:rsidP="000E2C72">
      <w:pPr>
        <w:numPr>
          <w:ilvl w:val="0"/>
          <w:numId w:val="10"/>
        </w:numPr>
        <w:rPr>
          <w:lang w:val="en-GB"/>
        </w:rPr>
      </w:pPr>
      <w:r w:rsidRPr="000E2C72">
        <w:rPr>
          <w:lang w:val="en-GB"/>
        </w:rPr>
        <w:t>Using this software for any purpose.</w:t>
      </w:r>
    </w:p>
    <w:p w14:paraId="3EC174C3" w14:textId="77777777" w:rsidR="000E2C72" w:rsidRPr="000E2C72" w:rsidRDefault="000E2C72" w:rsidP="000E2C72">
      <w:pPr>
        <w:numPr>
          <w:ilvl w:val="0"/>
          <w:numId w:val="10"/>
        </w:numPr>
        <w:rPr>
          <w:lang w:val="en-GB"/>
        </w:rPr>
      </w:pPr>
      <w:r w:rsidRPr="000E2C72">
        <w:rPr>
          <w:lang w:val="en-GB"/>
        </w:rPr>
        <w:t>Copying or modifying the software/code.</w:t>
      </w:r>
    </w:p>
    <w:p w14:paraId="1EA9436B" w14:textId="77777777" w:rsidR="000E2C72" w:rsidRPr="000E2C72" w:rsidRDefault="000E2C72" w:rsidP="000E2C72">
      <w:pPr>
        <w:numPr>
          <w:ilvl w:val="0"/>
          <w:numId w:val="10"/>
        </w:numPr>
        <w:rPr>
          <w:lang w:val="en-GB"/>
        </w:rPr>
      </w:pPr>
      <w:r w:rsidRPr="000E2C72">
        <w:rPr>
          <w:lang w:val="en-GB"/>
        </w:rPr>
        <w:t>Distributing, sharing, or publishing the software.</w:t>
      </w:r>
    </w:p>
    <w:p w14:paraId="5E8C2CE5" w14:textId="77777777" w:rsidR="000E2C72" w:rsidRPr="000E2C72" w:rsidRDefault="000E2C72" w:rsidP="000E2C72">
      <w:pPr>
        <w:numPr>
          <w:ilvl w:val="0"/>
          <w:numId w:val="10"/>
        </w:numPr>
        <w:rPr>
          <w:lang w:val="en-GB"/>
        </w:rPr>
      </w:pPr>
      <w:r w:rsidRPr="000E2C72">
        <w:rPr>
          <w:lang w:val="en-GB"/>
        </w:rPr>
        <w:t>Hosting the software in any public or private system.</w:t>
      </w:r>
    </w:p>
    <w:p w14:paraId="42A342E7" w14:textId="77777777" w:rsidR="000E2C72" w:rsidRPr="000E2C72" w:rsidRDefault="000E2C72" w:rsidP="000E2C72">
      <w:pPr>
        <w:numPr>
          <w:ilvl w:val="0"/>
          <w:numId w:val="10"/>
        </w:numPr>
        <w:rPr>
          <w:lang w:val="en-GB"/>
        </w:rPr>
      </w:pPr>
      <w:r w:rsidRPr="000E2C72">
        <w:rPr>
          <w:lang w:val="en-GB"/>
        </w:rPr>
        <w:t>Reverse engineering or attempting to derive the source code from any part of the software.</w:t>
      </w:r>
    </w:p>
    <w:p w14:paraId="0C4A7F79" w14:textId="77777777" w:rsidR="000E2C72" w:rsidRPr="000E2C72" w:rsidRDefault="000E2C72" w:rsidP="000E2C72">
      <w:pPr>
        <w:rPr>
          <w:lang w:val="en-GB"/>
        </w:rPr>
      </w:pPr>
      <w:r w:rsidRPr="000E2C72">
        <w:rPr>
          <w:lang w:val="en-GB"/>
        </w:rPr>
        <w:t>Violation of these terms will be considered infringement of copyright and may result in legal action to the fullest extent permitted by law.</w:t>
      </w:r>
    </w:p>
    <w:p w14:paraId="2108F97C" w14:textId="77777777" w:rsidR="000E2C72" w:rsidRPr="000E2C72" w:rsidRDefault="000E2C72" w:rsidP="000E2C72">
      <w:pPr>
        <w:rPr>
          <w:lang w:val="en-GB"/>
        </w:rPr>
      </w:pPr>
      <w:r w:rsidRPr="000E2C72">
        <w:rPr>
          <w:lang w:val="en-GB"/>
        </w:rPr>
        <w:t>For permission requests, contact: general@kukard.uk</w:t>
      </w:r>
    </w:p>
    <w:p w14:paraId="3B829C53" w14:textId="77777777" w:rsidR="000E2C72" w:rsidRPr="000E2C72" w:rsidRDefault="000E2C72" w:rsidP="000E2C72"/>
    <w:p w14:paraId="3E031D2C" w14:textId="2A0F2717" w:rsidR="00236110" w:rsidRDefault="00000000">
      <w:pPr>
        <w:pStyle w:val="Title"/>
      </w:pPr>
      <w:r>
        <w:t>Legal Coverage Statement for Auto-Authenticated Review Access Filing</w:t>
      </w:r>
    </w:p>
    <w:p w14:paraId="1882EAA4" w14:textId="77777777" w:rsidR="00236110" w:rsidRDefault="00000000">
      <w:r>
        <w:t>This document accompanies the copyright filing entitled "Copyright_Filing_All_228_Versions_FINAL.docx" and serves as a legal summary of the functional scope and intellectual property coverage provided by the enclosed source code implementations.</w:t>
      </w:r>
    </w:p>
    <w:p w14:paraId="71705E42" w14:textId="77777777" w:rsidR="00236110" w:rsidRDefault="00000000">
      <w:pPr>
        <w:pStyle w:val="Heading1"/>
      </w:pPr>
      <w:r>
        <w:lastRenderedPageBreak/>
        <w:t>1. Subject of Protection</w:t>
      </w:r>
    </w:p>
    <w:p w14:paraId="7EDCEB28" w14:textId="77777777" w:rsidR="00236110" w:rsidRDefault="00000000">
      <w:r>
        <w:t>The filing consists of 228 unique and complete source code implementations for automatically authenticating end users (i.e., verified customers) to access and submit service reviews without requiring them to manually enter a password or create a user account.</w:t>
      </w:r>
    </w:p>
    <w:p w14:paraId="7C364DFF" w14:textId="77777777" w:rsidR="00236110" w:rsidRDefault="00000000">
      <w:pPr>
        <w:pStyle w:val="Heading1"/>
      </w:pPr>
      <w:r>
        <w:t>2. Scope of Functional Coverage</w:t>
      </w:r>
    </w:p>
    <w:p w14:paraId="4A5B2234" w14:textId="77777777" w:rsidR="00236110" w:rsidRDefault="00000000">
      <w:r>
        <w:t>This filing covers all known technological methods and logic patterns for providing passwordless access to a customer review form in a secure and automated manner. The implementations fall into the following categories:</w:t>
      </w:r>
    </w:p>
    <w:p w14:paraId="253BF464" w14:textId="77777777" w:rsidR="00236110" w:rsidRDefault="00000000">
      <w:pPr>
        <w:pStyle w:val="ListBullet"/>
      </w:pPr>
      <w:r>
        <w:t>• URL-embedded tokens and password links (query, path, hash)</w:t>
      </w:r>
    </w:p>
    <w:p w14:paraId="081B6F75" w14:textId="77777777" w:rsidR="00236110" w:rsidRDefault="00000000">
      <w:pPr>
        <w:pStyle w:val="ListBullet"/>
      </w:pPr>
      <w:r>
        <w:t>• Obfuscated and encrypted URL parameters (e.g., Base64, HMAC, JWT, AES)</w:t>
      </w:r>
    </w:p>
    <w:p w14:paraId="1F8F87CA" w14:textId="77777777" w:rsidR="00236110" w:rsidRDefault="00000000">
      <w:pPr>
        <w:pStyle w:val="ListBullet"/>
      </w:pPr>
      <w:r>
        <w:t>• One-time-use links, time-bound URLs, short links, and QR code integrations</w:t>
      </w:r>
    </w:p>
    <w:p w14:paraId="60591145" w14:textId="77777777" w:rsidR="00236110" w:rsidRDefault="00000000">
      <w:pPr>
        <w:pStyle w:val="ListBullet"/>
      </w:pPr>
      <w:r>
        <w:t>• Session-triggered review access via email, SMS, or service confirmation</w:t>
      </w:r>
    </w:p>
    <w:p w14:paraId="53F86972" w14:textId="77777777" w:rsidR="00236110" w:rsidRDefault="00000000">
      <w:pPr>
        <w:pStyle w:val="ListBullet"/>
      </w:pPr>
      <w:r>
        <w:t>• Device- and environment-based authentication (e.g., browser fingerprinting, IP, geolocation)</w:t>
      </w:r>
    </w:p>
    <w:p w14:paraId="7BF20B09" w14:textId="77777777" w:rsidR="00236110" w:rsidRDefault="00000000">
      <w:pPr>
        <w:pStyle w:val="ListBullet"/>
      </w:pPr>
      <w:r>
        <w:t>• Non-token/manual input methods such as PIN entry, NFC, and dashboard-based flows</w:t>
      </w:r>
    </w:p>
    <w:p w14:paraId="0F9E4332" w14:textId="77777777" w:rsidR="00236110" w:rsidRDefault="00000000">
      <w:pPr>
        <w:pStyle w:val="ListBullet"/>
      </w:pPr>
      <w:r>
        <w:t>• Edge-case logic such as biometric match, Bluetooth beacon pairing, zero-knowledge proof, and audio-based pairing</w:t>
      </w:r>
    </w:p>
    <w:p w14:paraId="4584906F" w14:textId="77777777" w:rsidR="00236110" w:rsidRDefault="00000000">
      <w:pPr>
        <w:pStyle w:val="Heading1"/>
      </w:pPr>
      <w:r>
        <w:t>3. Legal Claim of Expression</w:t>
      </w:r>
    </w:p>
    <w:p w14:paraId="09A5BFCE" w14:textId="77777777" w:rsidR="00236110" w:rsidRDefault="00000000">
      <w:r>
        <w:t>This filing asserts copyright protection over the full expression of the functional logic, code structure, flow, and implementation syntax of these 228 variants. This includes combinations of URL construction, authentication logic, interface behavior, and back-end validation as used to achieve the defined outcome: authenticated, secure, and seamless review submission by a verified customer without the need for manual password entry.</w:t>
      </w:r>
    </w:p>
    <w:p w14:paraId="36BBEE45" w14:textId="77777777" w:rsidR="00236110" w:rsidRDefault="00000000">
      <w:pPr>
        <w:pStyle w:val="Heading1"/>
      </w:pPr>
      <w:r>
        <w:t>4. Intended Use and Enforcement</w:t>
      </w:r>
    </w:p>
    <w:p w14:paraId="62B09BE4" w14:textId="77777777" w:rsidR="00236110" w:rsidRDefault="00000000">
      <w:r>
        <w:t>The content of this document is intended to be cited and used in the event of copyright disputes, licensing negotiations, software audits, and/or infringement cases concerning passwordless authentication flows within customer review systems. Any materially similar implementation that reproduces the logic, structure, or system behaviors presented in these 228 variants may constitute infringement.</w:t>
      </w:r>
    </w:p>
    <w:p w14:paraId="2C5956F7" w14:textId="77777777" w:rsidR="00236110" w:rsidRDefault="00000000">
      <w:pPr>
        <w:pStyle w:val="Heading1"/>
      </w:pPr>
      <w:r>
        <w:t>5. Filing Metadata</w:t>
      </w:r>
    </w:p>
    <w:p w14:paraId="7A6A1319" w14:textId="77777777" w:rsidR="00236110" w:rsidRDefault="00000000">
      <w:r>
        <w:t>• Total implementations: 228</w:t>
      </w:r>
    </w:p>
    <w:p w14:paraId="526BB053" w14:textId="77777777" w:rsidR="00236110" w:rsidRDefault="00000000">
      <w:r>
        <w:t>• Filing document: Copyright_Filing_All_228_Versions_FINAL.docx</w:t>
      </w:r>
    </w:p>
    <w:p w14:paraId="08583EF1" w14:textId="521B16B5" w:rsidR="00236110" w:rsidRDefault="00000000">
      <w:r>
        <w:lastRenderedPageBreak/>
        <w:t>• Filing part</w:t>
      </w:r>
      <w:r w:rsidR="00A374D1">
        <w:t>y Mr Gideon Stewan Kukard</w:t>
      </w:r>
    </w:p>
    <w:p w14:paraId="3C734E69" w14:textId="14CBC064" w:rsidR="00236110" w:rsidRDefault="00000000">
      <w:r>
        <w:t xml:space="preserve">• Filing date: </w:t>
      </w:r>
      <w:r w:rsidR="00A374D1">
        <w:t xml:space="preserve">6 </w:t>
      </w:r>
      <w:r w:rsidR="00FF68E7">
        <w:t>August</w:t>
      </w:r>
      <w:r w:rsidR="00A374D1">
        <w:t xml:space="preserve"> 2025</w:t>
      </w:r>
    </w:p>
    <w:p w14:paraId="1771624D" w14:textId="77777777" w:rsidR="00A374D1" w:rsidRDefault="00000000" w:rsidP="00A374D1">
      <w:r>
        <w:br/>
      </w:r>
      <w:r>
        <w:br/>
        <w:t>Signed,</w:t>
      </w:r>
      <w:r>
        <w:br/>
      </w:r>
      <w:r>
        <w:br/>
      </w:r>
      <w:r w:rsidR="00A374D1">
        <w:t>Mr G S Kukard</w:t>
      </w:r>
    </w:p>
    <w:p w14:paraId="495411B0" w14:textId="77777777" w:rsidR="00A374D1" w:rsidRDefault="00A374D1" w:rsidP="00A374D1"/>
    <w:p w14:paraId="74A16D0D" w14:textId="73D4E4A2" w:rsidR="00236110" w:rsidRDefault="00000000" w:rsidP="00A374D1">
      <w:r>
        <w:t>Combined Copyright Filing</w:t>
      </w:r>
    </w:p>
    <w:p w14:paraId="6FE17C1D" w14:textId="77777777" w:rsidR="00236110" w:rsidRDefault="00000000">
      <w:r>
        <w:t>Document containing all 73 implementations (1 main + 72 alternatives) of the password-protected review URL system.</w:t>
      </w:r>
      <w:r>
        <w:br/>
      </w:r>
    </w:p>
    <w:p w14:paraId="3863500F" w14:textId="77777777" w:rsidR="00236110" w:rsidRDefault="00000000">
      <w:r>
        <w:t>© 2025 - All Rights Reserved</w:t>
      </w:r>
    </w:p>
    <w:p w14:paraId="55031C1A" w14:textId="77777777" w:rsidR="00236110" w:rsidRDefault="00000000">
      <w:r>
        <w:br w:type="page"/>
      </w:r>
    </w:p>
    <w:p w14:paraId="7359E450" w14:textId="77777777" w:rsidR="00236110" w:rsidRDefault="00000000">
      <w:pPr>
        <w:pStyle w:val="Heading2"/>
      </w:pPr>
      <w:r>
        <w:lastRenderedPageBreak/>
        <w:t>Main Version: Core Implementation</w:t>
      </w:r>
    </w:p>
    <w:p w14:paraId="0BA45169" w14:textId="77777777" w:rsidR="00A374D1" w:rsidRPr="00610293" w:rsidRDefault="00000000" w:rsidP="00A374D1">
      <w:r>
        <w:br w:type="page"/>
      </w:r>
      <w:r w:rsidR="00A374D1" w:rsidRPr="00610293">
        <w:lastRenderedPageBreak/>
        <w:t>{</w:t>
      </w:r>
    </w:p>
    <w:p w14:paraId="39D3F293" w14:textId="77777777" w:rsidR="00A374D1" w:rsidRPr="00610293" w:rsidRDefault="00A374D1" w:rsidP="00A374D1">
      <w:r w:rsidRPr="00610293">
        <w:t>  "copyright_notice": "© 2025 - Password-Protected Review URL System - All Rights Reserved",</w:t>
      </w:r>
    </w:p>
    <w:p w14:paraId="130DCB8B" w14:textId="77777777" w:rsidR="00A374D1" w:rsidRPr="00610293" w:rsidRDefault="00A374D1" w:rsidP="00A374D1">
      <w:r w:rsidRPr="00610293">
        <w:t>  "backup_timestamp": "2025-08-06T05:44:58.427Z",</w:t>
      </w:r>
    </w:p>
    <w:p w14:paraId="13465AAE" w14:textId="77777777" w:rsidR="00A374D1" w:rsidRPr="00610293" w:rsidRDefault="00A374D1" w:rsidP="00A374D1">
      <w:r w:rsidRPr="00610293">
        <w:t>  "feature_name": "Password-Protected Review URL Generation System",</w:t>
      </w:r>
    </w:p>
    <w:p w14:paraId="0D118E1F" w14:textId="77777777" w:rsidR="00A374D1" w:rsidRPr="00610293" w:rsidRDefault="00A374D1" w:rsidP="00A374D1">
      <w:r w:rsidRPr="00610293">
        <w:t>  "feature_description": "Innovative URL-embedded authentication system that allows password-protected reviews without manual password entry",</w:t>
      </w:r>
    </w:p>
    <w:p w14:paraId="7585E49F" w14:textId="77777777" w:rsidR="00A374D1" w:rsidRPr="00610293" w:rsidRDefault="00A374D1" w:rsidP="00A374D1">
      <w:r w:rsidRPr="00610293">
        <w:t>  "technical_overview": {</w:t>
      </w:r>
    </w:p>
    <w:p w14:paraId="2CA08BCB" w14:textId="77777777" w:rsidR="00A374D1" w:rsidRPr="00610293" w:rsidRDefault="00A374D1" w:rsidP="00A374D1">
      <w:r w:rsidRPr="00610293">
        <w:t>    "concept": "URL-embedded password authentication for seamless customer access to protected review pages",</w:t>
      </w:r>
    </w:p>
    <w:p w14:paraId="261FB11B" w14:textId="77777777" w:rsidR="00A374D1" w:rsidRPr="00610293" w:rsidRDefault="00A374D1" w:rsidP="00A374D1">
      <w:r w:rsidRPr="00610293">
        <w:t>    "innovation": "Eliminates the need for customers to manually enter passwords while maintaining security",</w:t>
      </w:r>
    </w:p>
    <w:p w14:paraId="28DA21CA" w14:textId="77777777" w:rsidR="00A374D1" w:rsidRPr="00610293" w:rsidRDefault="00A374D1" w:rsidP="00A374D1">
      <w:r w:rsidRPr="00610293">
        <w:t>    "implementation": "Base URL + business ID + embedded password parameter creates direct access link"</w:t>
      </w:r>
    </w:p>
    <w:p w14:paraId="534F1913" w14:textId="77777777" w:rsidR="00A374D1" w:rsidRPr="00610293" w:rsidRDefault="00A374D1" w:rsidP="00A374D1">
      <w:r w:rsidRPr="00610293">
        <w:t>  },</w:t>
      </w:r>
    </w:p>
    <w:p w14:paraId="1C81CDD0" w14:textId="77777777" w:rsidR="00A374D1" w:rsidRPr="00610293" w:rsidRDefault="00A374D1" w:rsidP="00A374D1">
      <w:r w:rsidRPr="00610293">
        <w:t>  "source_code_components": {</w:t>
      </w:r>
    </w:p>
    <w:p w14:paraId="3AC16B38" w14:textId="77777777" w:rsidR="00A374D1" w:rsidRPr="00610293" w:rsidRDefault="00A374D1" w:rsidP="00A374D1">
      <w:r w:rsidRPr="00610293">
        <w:t>    "url_generation_function": {</w:t>
      </w:r>
    </w:p>
    <w:p w14:paraId="293B2833" w14:textId="77777777" w:rsidR="00A374D1" w:rsidRPr="00610293" w:rsidRDefault="00A374D1" w:rsidP="00A374D1">
      <w:r w:rsidRPr="00610293">
        <w:t>      "file": "src/components/LinkedBusinessDashboard.tsx",</w:t>
      </w:r>
    </w:p>
    <w:p w14:paraId="5D81F2BC" w14:textId="77777777" w:rsidR="00A374D1" w:rsidRPr="00610293" w:rsidRDefault="00A374D1" w:rsidP="00A374D1">
      <w:r w:rsidRPr="00610293">
        <w:t>      "function_name": "copyPasswordUrl",</w:t>
      </w:r>
    </w:p>
    <w:p w14:paraId="5D49F7B4" w14:textId="77777777" w:rsidR="00A374D1" w:rsidRPr="00610293" w:rsidRDefault="00A374D1" w:rsidP="00A374D1">
      <w:r w:rsidRPr="00610293">
        <w:t>      "line_range": "220-235",</w:t>
      </w:r>
    </w:p>
    <w:p w14:paraId="79B09352" w14:textId="77777777" w:rsidR="00A374D1" w:rsidRPr="00610293" w:rsidRDefault="00A374D1" w:rsidP="00A374D1">
      <w:r w:rsidRPr="00610293">
        <w:t>      "source_code": "\nconst copyPasswordUrl = async () =&gt; {\n  const passwordUrl = `https://plumbercheck.co.uk/business/${claimedBusiness.id}?password=${currentPassword}`;\n  try {\n    await navigator.clipboard.writeText(passwordUrl);\n    toast({\n      title: \"Copied!\",\n      description: \"Password-protected review URL copied to clipboard.\",\n    });\n  } catch (error) {\n    toast({\n      title: \"Failed to copy\",\n      description: \"Please copy the URL manually.\",\n      variant: \"destructive\",\n    });\n  }\n};",</w:t>
      </w:r>
    </w:p>
    <w:p w14:paraId="0610B651" w14:textId="77777777" w:rsidR="00A374D1" w:rsidRPr="00610293" w:rsidRDefault="00A374D1" w:rsidP="00A374D1">
      <w:r w:rsidRPr="00610293">
        <w:t>      "description": "Core function that generates the password-embedded URL by combining base URL, business ID, and current password"</w:t>
      </w:r>
    </w:p>
    <w:p w14:paraId="4A2EE8EA" w14:textId="77777777" w:rsidR="00A374D1" w:rsidRPr="00610293" w:rsidRDefault="00A374D1" w:rsidP="00A374D1">
      <w:r w:rsidRPr="00610293">
        <w:t>    },</w:t>
      </w:r>
    </w:p>
    <w:p w14:paraId="04AA2849" w14:textId="77777777" w:rsidR="00A374D1" w:rsidRPr="00610293" w:rsidRDefault="00A374D1" w:rsidP="00A374D1">
      <w:r w:rsidRPr="00610293">
        <w:t>    "url_management_ui": {</w:t>
      </w:r>
    </w:p>
    <w:p w14:paraId="0ED832BE" w14:textId="77777777" w:rsidR="00A374D1" w:rsidRPr="00610293" w:rsidRDefault="00A374D1" w:rsidP="00A374D1">
      <w:r w:rsidRPr="00610293">
        <w:lastRenderedPageBreak/>
        <w:t>      "file": "src/components/LinkedBusinessDashboard.tsx",</w:t>
      </w:r>
    </w:p>
    <w:p w14:paraId="171F5BAC" w14:textId="77777777" w:rsidR="00A374D1" w:rsidRPr="00610293" w:rsidRDefault="00A374D1" w:rsidP="00A374D1">
      <w:r w:rsidRPr="00610293">
        <w:t>      "component": "Password Protection Dialog",</w:t>
      </w:r>
    </w:p>
    <w:p w14:paraId="290C9540" w14:textId="77777777" w:rsidR="00A374D1" w:rsidRPr="00610293" w:rsidRDefault="00A374D1" w:rsidP="00A374D1">
      <w:r w:rsidRPr="00610293">
        <w:t>      "line_range": "480-520",</w:t>
      </w:r>
    </w:p>
    <w:p w14:paraId="62C681D4" w14:textId="77777777" w:rsidR="00A374D1" w:rsidRPr="00610293" w:rsidRDefault="00A374D1" w:rsidP="00A374D1">
      <w:r w:rsidRPr="00610293">
        <w:t>      "source_code": "\n&lt;div&gt;\n  &lt;label className=\"text-sm font-medium\"&gt;Password-Protected Review URL&lt;/label&gt;\n  &lt;div className=\"flex space-x-2 mt-1\"&gt;\n    &lt;Input\n      value={`https://plumbercheck.co.uk/business/${claimedBusiness.id}?password=${currentPassword}`}\n      readOnly\n      className=\"flex-1 text-xs\"\n    /&gt;\n    &lt;Button\n      variant=\"outline\"\n      size=\"sm\"\n      onClick={copyPasswordUrl}\n    &gt;\n      &lt;Copy className=\"h-3 w-3\" /&gt;\n    &lt;/Button&gt;\n  &lt;/div&gt;\n  &lt;p className=\"text-xs text-muted-foreground mt-1\"&gt;\n    Share this URL with customers - it automatically includes the password\n  &lt;/p&gt;\n&lt;/div&gt;",</w:t>
      </w:r>
    </w:p>
    <w:p w14:paraId="746F8A17" w14:textId="77777777" w:rsidR="00A374D1" w:rsidRPr="00610293" w:rsidRDefault="00A374D1" w:rsidP="00A374D1">
      <w:r w:rsidRPr="00610293">
        <w:t>      "description": "User interface for displaying and copying the generated password URL"</w:t>
      </w:r>
    </w:p>
    <w:p w14:paraId="761179A8" w14:textId="77777777" w:rsidR="00A374D1" w:rsidRPr="00610293" w:rsidRDefault="00A374D1" w:rsidP="00A374D1">
      <w:r w:rsidRPr="00610293">
        <w:t>    },</w:t>
      </w:r>
    </w:p>
    <w:p w14:paraId="1775120D" w14:textId="77777777" w:rsidR="00A374D1" w:rsidRPr="00610293" w:rsidRDefault="00A374D1" w:rsidP="00A374D1">
      <w:r w:rsidRPr="00610293">
        <w:t>    "url_processing_logic": {</w:t>
      </w:r>
    </w:p>
    <w:p w14:paraId="0142457B" w14:textId="77777777" w:rsidR="00A374D1" w:rsidRPr="00610293" w:rsidRDefault="00A374D1" w:rsidP="00A374D1">
      <w:r w:rsidRPr="00610293">
        <w:t>      "file": "src/pages/WriteReview.tsx",</w:t>
      </w:r>
    </w:p>
    <w:p w14:paraId="66704178" w14:textId="77777777" w:rsidR="00A374D1" w:rsidRPr="00610293" w:rsidRDefault="00A374D1" w:rsidP="00A374D1">
      <w:r w:rsidRPr="00610293">
        <w:t>      "function_name": "URL Password Processing in useEffect",</w:t>
      </w:r>
    </w:p>
    <w:p w14:paraId="7B8C84DD" w14:textId="77777777" w:rsidR="00A374D1" w:rsidRPr="00610293" w:rsidRDefault="00A374D1" w:rsidP="00A374D1">
      <w:r w:rsidRPr="00610293">
        <w:t>      "line_range": "48-89",</w:t>
      </w:r>
    </w:p>
    <w:p w14:paraId="58D209A5" w14:textId="77777777" w:rsidR="00A374D1" w:rsidRPr="00610293" w:rsidRDefault="00A374D1" w:rsidP="00A374D1">
      <w:r w:rsidRPr="00610293">
        <w:t xml:space="preserve">      "source_code": "\n// First get URL password immediately with enhanced QR code handling\nconst urlParams = new URLSearchParams(window.location.search);\nconst urlPassword = urlParams.get('password');\n\nconsole.log('URL search params:', window.location.search);\nconsole.log('URL password found:', urlPassword);\nconsole.log('URL password type:', typeof urlPassword);\nconsole.log('URL password length:', urlPassword?.length);\nconsole.log('URL password bytes:', urlPassword ? Array.from(urlPassword).map(c =&gt; c.charCodeAt(0)) : 'null');\n\nif (urlPassword) {\n  // Multiple decoding attempts for QR code compatibility\n  let decodedPassword = urlPassword;\n  try {\n    // First attempt: standard decodeURIComponent\n    decodedPassword = decodeURIComponent(urlPassword);\n    console.log('First decode attempt:', decodedPassword);\n    \n    // Second attempt: handle double encoding from QR codes\n    const doubleDecoded = decodeURIComponent(decodedPassword);\n    if (doubleDecoded !== decodedPassword) {\n      console.log('Double encoding detected, using double decoded:', doubleDecoded);\n      decodedPassword = doubleDecoded;\n    }\n  } catch (error) {\n    console.log('Decode error, using original:', error);\n    decodedPassword = urlPassword;\n  }\n  \n  // Clean up potential QR code artifacts\n  decodedPassword = decodedPassword.trim().replace(/[\\u200B-\\u200D\\uFEFF]/g, ''); // Remove zero-width characters\n  \n  console.log('Final decoded password:', decodedPassword);\n  console.log('Final password length:', </w:t>
      </w:r>
      <w:r w:rsidRPr="00610293">
        <w:lastRenderedPageBreak/>
        <w:t>decodedPassword.length);\n  console.log('Final password bytes:', Array.from(decodedPassword).map(c =&gt; c.charCodeAt(0)));\n  \n  setPassword(decodedPassword);\n  setUsePasswordMode(true);\n}",</w:t>
      </w:r>
    </w:p>
    <w:p w14:paraId="0CC8E66C" w14:textId="77777777" w:rsidR="00A374D1" w:rsidRPr="00610293" w:rsidRDefault="00A374D1" w:rsidP="00A374D1">
      <w:r w:rsidRPr="00610293">
        <w:t>      "description": "Advanced URL parameter extraction and decoding logic with QR code compatibility"</w:t>
      </w:r>
    </w:p>
    <w:p w14:paraId="123C6ACB" w14:textId="77777777" w:rsidR="00A374D1" w:rsidRPr="00610293" w:rsidRDefault="00A374D1" w:rsidP="00A374D1">
      <w:r w:rsidRPr="00610293">
        <w:t>    },</w:t>
      </w:r>
    </w:p>
    <w:p w14:paraId="32D9B202" w14:textId="77777777" w:rsidR="00A374D1" w:rsidRPr="00610293" w:rsidRDefault="00A374D1" w:rsidP="00A374D1">
      <w:r w:rsidRPr="00610293">
        <w:t>    "password_validation": {</w:t>
      </w:r>
    </w:p>
    <w:p w14:paraId="648EBC68" w14:textId="77777777" w:rsidR="00A374D1" w:rsidRPr="00610293" w:rsidRDefault="00A374D1" w:rsidP="00A374D1">
      <w:r w:rsidRPr="00610293">
        <w:t>      "file": "src/pages/WriteReview.tsx",</w:t>
      </w:r>
    </w:p>
    <w:p w14:paraId="52DEDF23" w14:textId="77777777" w:rsidR="00A374D1" w:rsidRPr="00610293" w:rsidRDefault="00A374D1" w:rsidP="00A374D1">
      <w:r w:rsidRPr="00610293">
        <w:t>      "function_name": "fetchBusiness password validation",</w:t>
      </w:r>
    </w:p>
    <w:p w14:paraId="4B231722" w14:textId="77777777" w:rsidR="00A374D1" w:rsidRPr="00610293" w:rsidRDefault="00A374D1" w:rsidP="00A374D1">
      <w:r w:rsidRPr="00610293">
        <w:t>      "line_range": "128-150",</w:t>
      </w:r>
    </w:p>
    <w:p w14:paraId="1C3B4FE4" w14:textId="77777777" w:rsidR="00A374D1" w:rsidRPr="00610293" w:rsidRDefault="00A374D1" w:rsidP="00A374D1">
      <w:r w:rsidRPr="00610293">
        <w:t>      "source_code": "\n// Auto-login check - use passed urlPassword parameter if available\nconst actualUrlPassword = urlPassword || password; // Use current password state if no parameter passed\n\nif (actualUrlPassword &amp;&amp; profileData?.review_password) {\n  // Enhanced password matching with detailed logging\n  const cleanUrlPassword = decodeURIComponent(actualUrlPassword.trim());\n  const cleanBusinessPassword = profileData.review_password.trim();\n  \n  console.log('Password comparison:', {\n    actualUrlPassword,\n    cleanUrlPassword,\n    cleanBusinessPassword,\n    businessPasswordLength: cleanBusinessPassword.length,\n    match: cleanUrlPassword === cleanBusinessPassword,\n    urlLength: cleanUrlPassword.length,\n    businessLength: cleanBusinessPassword.length\n  });\n  \n  if (cleanUrlPassword === cleanBusinessPassword) {\n    console.log('URL password matches business password - auto-authenticating');\n    setIsAuthenticated(true);\n    setPassword(cleanUrlPassword);\n    setPasswordError('');\n    return;\n  }\n}",</w:t>
      </w:r>
    </w:p>
    <w:p w14:paraId="2A749DD2" w14:textId="77777777" w:rsidR="00A374D1" w:rsidRPr="00610293" w:rsidRDefault="00A374D1" w:rsidP="00A374D1">
      <w:r w:rsidRPr="00610293">
        <w:t>      "description": "Password validation logic that compares URL-embedded password with stored business password"</w:t>
      </w:r>
    </w:p>
    <w:p w14:paraId="56D73969" w14:textId="77777777" w:rsidR="00A374D1" w:rsidRPr="00610293" w:rsidRDefault="00A374D1" w:rsidP="00A374D1">
      <w:r w:rsidRPr="00610293">
        <w:t>    },</w:t>
      </w:r>
    </w:p>
    <w:p w14:paraId="19C24CDC" w14:textId="77777777" w:rsidR="00A374D1" w:rsidRPr="00610293" w:rsidRDefault="00A374D1" w:rsidP="00A374D1">
      <w:r w:rsidRPr="00610293">
        <w:t>    "navigation_logic": {</w:t>
      </w:r>
    </w:p>
    <w:p w14:paraId="4E0B53FC" w14:textId="77777777" w:rsidR="00A374D1" w:rsidRPr="00610293" w:rsidRDefault="00A374D1" w:rsidP="00A374D1">
      <w:r w:rsidRPr="00610293">
        <w:t>      "file": "src/pages/BusinessDetail.tsx",</w:t>
      </w:r>
    </w:p>
    <w:p w14:paraId="23A1D000" w14:textId="77777777" w:rsidR="00A374D1" w:rsidRPr="00610293" w:rsidRDefault="00A374D1" w:rsidP="00A374D1">
      <w:r w:rsidRPr="00610293">
        <w:t>      "function_name": "Write Review Navigation",</w:t>
      </w:r>
    </w:p>
    <w:p w14:paraId="11B56798" w14:textId="77777777" w:rsidR="00A374D1" w:rsidRPr="00610293" w:rsidRDefault="00A374D1" w:rsidP="00A374D1">
      <w:r w:rsidRPr="00610293">
        <w:t>      "line_range": "651-657, 897-903",</w:t>
      </w:r>
    </w:p>
    <w:p w14:paraId="7753F2A7" w14:textId="77777777" w:rsidR="00A374D1" w:rsidRPr="00610293" w:rsidRDefault="00A374D1" w:rsidP="00A374D1">
      <w:r w:rsidRPr="00610293">
        <w:t xml:space="preserve">      "source_code": "\n// Navigation logic that preserves password in URL\n&lt;Button onClick={() =&gt; {\n  const urlPassword = searchParams.get('password');\n  const </w:t>
      </w:r>
      <w:r w:rsidRPr="00610293">
        <w:lastRenderedPageBreak/>
        <w:t>writeReviewUrl = urlPassword \n    ? `/business/${business.id}/write-review?password=${urlPassword}`\n    : `/business/${business.id}/write-review`;\n  navigate(writeReviewUrl);\n}}&gt;\n  Write a Review\n&lt;/Button&gt;",</w:t>
      </w:r>
    </w:p>
    <w:p w14:paraId="6A90F8F6" w14:textId="77777777" w:rsidR="00A374D1" w:rsidRPr="00610293" w:rsidRDefault="00A374D1" w:rsidP="00A374D1">
      <w:r w:rsidRPr="00610293">
        <w:t>      "description": "Navigation logic that preserves the password parameter when transitioning between pages"</w:t>
      </w:r>
    </w:p>
    <w:p w14:paraId="56ABDECA" w14:textId="77777777" w:rsidR="00A374D1" w:rsidRPr="00610293" w:rsidRDefault="00A374D1" w:rsidP="00A374D1">
      <w:r w:rsidRPr="00610293">
        <w:t>    }</w:t>
      </w:r>
    </w:p>
    <w:p w14:paraId="1A8EDB07" w14:textId="77777777" w:rsidR="00A374D1" w:rsidRPr="00610293" w:rsidRDefault="00A374D1" w:rsidP="00A374D1">
      <w:r w:rsidRPr="00610293">
        <w:t>  },</w:t>
      </w:r>
    </w:p>
    <w:p w14:paraId="757567BE" w14:textId="77777777" w:rsidR="00A374D1" w:rsidRPr="00610293" w:rsidRDefault="00A374D1" w:rsidP="00A374D1">
      <w:r w:rsidRPr="00610293">
        <w:t>  "algorithm_explanation": {</w:t>
      </w:r>
    </w:p>
    <w:p w14:paraId="3419D9D0" w14:textId="77777777" w:rsidR="00A374D1" w:rsidRPr="00610293" w:rsidRDefault="00A374D1" w:rsidP="00A374D1">
      <w:r w:rsidRPr="00610293">
        <w:t>    "step_1": "Business generates password-protected review page",</w:t>
      </w:r>
    </w:p>
    <w:p w14:paraId="5EC5C8B8" w14:textId="77777777" w:rsidR="00A374D1" w:rsidRPr="00610293" w:rsidRDefault="00A374D1" w:rsidP="00A374D1">
      <w:r w:rsidRPr="00610293">
        <w:t>    "step_2": "System creates URL with embedded password: base_url + business_id + ?password=encrypted_password",</w:t>
      </w:r>
    </w:p>
    <w:p w14:paraId="64B2119C" w14:textId="77777777" w:rsidR="00A374D1" w:rsidRPr="00610293" w:rsidRDefault="00A374D1" w:rsidP="00A374D1">
      <w:r w:rsidRPr="00610293">
        <w:t>    "step_3": "Business shares URL directly with customers (via email, QR code, etc.)",</w:t>
      </w:r>
    </w:p>
    <w:p w14:paraId="1E5A748D" w14:textId="77777777" w:rsidR="00A374D1" w:rsidRPr="00610293" w:rsidRDefault="00A374D1" w:rsidP="00A374D1">
      <w:r w:rsidRPr="00610293">
        <w:t>    "step_4": "Customer clicks URL, system extracts password from URL parameters",</w:t>
      </w:r>
    </w:p>
    <w:p w14:paraId="0F3607C3" w14:textId="77777777" w:rsidR="00A374D1" w:rsidRPr="00610293" w:rsidRDefault="00A374D1" w:rsidP="00A374D1">
      <w:r w:rsidRPr="00610293">
        <w:t>    "step_5": "System validates embedded password against stored business password",</w:t>
      </w:r>
    </w:p>
    <w:p w14:paraId="26D482B5" w14:textId="77777777" w:rsidR="00A374D1" w:rsidRPr="00610293" w:rsidRDefault="00A374D1" w:rsidP="00A374D1">
      <w:r w:rsidRPr="00610293">
        <w:t>    "step_6": "If valid, customer gains automatic access without manual password entry",</w:t>
      </w:r>
    </w:p>
    <w:p w14:paraId="41A71C71" w14:textId="77777777" w:rsidR="00A374D1" w:rsidRPr="00610293" w:rsidRDefault="00A374D1" w:rsidP="00A374D1">
      <w:r w:rsidRPr="00610293">
        <w:t>    "step_7": "Customer can write review seamlessly"</w:t>
      </w:r>
    </w:p>
    <w:p w14:paraId="42FAE7DA" w14:textId="77777777" w:rsidR="00A374D1" w:rsidRPr="00610293" w:rsidRDefault="00A374D1" w:rsidP="00A374D1">
      <w:r w:rsidRPr="00610293">
        <w:t>  },</w:t>
      </w:r>
    </w:p>
    <w:p w14:paraId="2E9D7701" w14:textId="77777777" w:rsidR="00A374D1" w:rsidRPr="00610293" w:rsidRDefault="00A374D1" w:rsidP="00A374D1">
      <w:r w:rsidRPr="00610293">
        <w:t>  "qr_code_integration": {</w:t>
      </w:r>
    </w:p>
    <w:p w14:paraId="69EB2EE9" w14:textId="77777777" w:rsidR="00A374D1" w:rsidRPr="00610293" w:rsidRDefault="00A374D1" w:rsidP="00A374D1">
      <w:r w:rsidRPr="00610293">
        <w:t>    "description": "URL can be converted to QR code for physical distribution",</w:t>
      </w:r>
    </w:p>
    <w:p w14:paraId="7E73A0C5" w14:textId="77777777" w:rsidR="00A374D1" w:rsidRPr="00610293" w:rsidRDefault="00A374D1" w:rsidP="00A374D1">
      <w:r w:rsidRPr="00610293">
        <w:t>    "implementation": "Business pastes generated URL into QR code generator",</w:t>
      </w:r>
    </w:p>
    <w:p w14:paraId="34EB96A2" w14:textId="77777777" w:rsidR="00A374D1" w:rsidRPr="00610293" w:rsidRDefault="00A374D1" w:rsidP="00A374D1">
      <w:r w:rsidRPr="00610293">
        <w:t>    "use_cases": [</w:t>
      </w:r>
    </w:p>
    <w:p w14:paraId="4CFEA270" w14:textId="77777777" w:rsidR="00A374D1" w:rsidRPr="00610293" w:rsidRDefault="00A374D1" w:rsidP="00A374D1">
      <w:r w:rsidRPr="00610293">
        <w:t>      "Business cards",</w:t>
      </w:r>
    </w:p>
    <w:p w14:paraId="5FAA7781" w14:textId="77777777" w:rsidR="00A374D1" w:rsidRPr="00610293" w:rsidRDefault="00A374D1" w:rsidP="00A374D1">
      <w:r w:rsidRPr="00610293">
        <w:t>      "Receipts",</w:t>
      </w:r>
    </w:p>
    <w:p w14:paraId="29B78162" w14:textId="77777777" w:rsidR="00A374D1" w:rsidRPr="00610293" w:rsidRDefault="00A374D1" w:rsidP="00A374D1">
      <w:r w:rsidRPr="00610293">
        <w:t>      "Email signatures",</w:t>
      </w:r>
    </w:p>
    <w:p w14:paraId="7FEB4731" w14:textId="77777777" w:rsidR="00A374D1" w:rsidRPr="00610293" w:rsidRDefault="00A374D1" w:rsidP="00A374D1">
      <w:r w:rsidRPr="00610293">
        <w:t>      "Physical store displays",</w:t>
      </w:r>
    </w:p>
    <w:p w14:paraId="001724A8" w14:textId="77777777" w:rsidR="00A374D1" w:rsidRPr="00610293" w:rsidRDefault="00A374D1" w:rsidP="00A374D1">
      <w:r w:rsidRPr="00610293">
        <w:t>      "Service completion notifications"</w:t>
      </w:r>
    </w:p>
    <w:p w14:paraId="12E5EC45" w14:textId="77777777" w:rsidR="00A374D1" w:rsidRPr="00610293" w:rsidRDefault="00A374D1" w:rsidP="00A374D1">
      <w:r w:rsidRPr="00610293">
        <w:t>    ],</w:t>
      </w:r>
    </w:p>
    <w:p w14:paraId="19A5BF21" w14:textId="77777777" w:rsidR="00A374D1" w:rsidRPr="00610293" w:rsidRDefault="00A374D1" w:rsidP="00A374D1">
      <w:r w:rsidRPr="00610293">
        <w:lastRenderedPageBreak/>
        <w:t>    "technical_note": "QR code scanning may introduce double URL encoding, handled by the decoding logic"</w:t>
      </w:r>
    </w:p>
    <w:p w14:paraId="06A20EA1" w14:textId="77777777" w:rsidR="00A374D1" w:rsidRPr="00610293" w:rsidRDefault="00A374D1" w:rsidP="00A374D1">
      <w:r w:rsidRPr="00610293">
        <w:t>  },</w:t>
      </w:r>
    </w:p>
    <w:p w14:paraId="1217FC45" w14:textId="77777777" w:rsidR="00A374D1" w:rsidRPr="00610293" w:rsidRDefault="00A374D1" w:rsidP="00A374D1">
      <w:r w:rsidRPr="00610293">
        <w:t>  "security_features": {</w:t>
      </w:r>
    </w:p>
    <w:p w14:paraId="3D3592D1" w14:textId="77777777" w:rsidR="00A374D1" w:rsidRPr="00610293" w:rsidRDefault="00A374D1" w:rsidP="00A374D1">
      <w:r w:rsidRPr="00610293">
        <w:t>    "password_protection": "Reviews remain password-protected",</w:t>
      </w:r>
    </w:p>
    <w:p w14:paraId="4B4E229A" w14:textId="77777777" w:rsidR="00A374D1" w:rsidRPr="00610293" w:rsidRDefault="00A374D1" w:rsidP="00A374D1">
      <w:r w:rsidRPr="00610293">
        <w:t>    "direct_access_prevention": "Cannot access without valid URL",</w:t>
      </w:r>
    </w:p>
    <w:p w14:paraId="0F924AEF" w14:textId="77777777" w:rsidR="00A374D1" w:rsidRPr="00610293" w:rsidRDefault="00A374D1" w:rsidP="00A374D1">
      <w:r w:rsidRPr="00610293">
        <w:t>    "business_control": "Business can change password to invalidate old URLs",</w:t>
      </w:r>
    </w:p>
    <w:p w14:paraId="7A517642" w14:textId="77777777" w:rsidR="00A374D1" w:rsidRPr="00610293" w:rsidRDefault="00A374D1" w:rsidP="00A374D1">
      <w:r w:rsidRPr="00610293">
        <w:t>    "no_permanent_bypass": "Each URL tied to current business password"</w:t>
      </w:r>
    </w:p>
    <w:p w14:paraId="2232AE1A" w14:textId="77777777" w:rsidR="00A374D1" w:rsidRPr="00610293" w:rsidRDefault="00A374D1" w:rsidP="00A374D1">
      <w:r w:rsidRPr="00610293">
        <w:t>  },</w:t>
      </w:r>
    </w:p>
    <w:p w14:paraId="0D4DD31F" w14:textId="77777777" w:rsidR="00A374D1" w:rsidRPr="00610293" w:rsidRDefault="00A374D1" w:rsidP="00A374D1">
      <w:r w:rsidRPr="00610293">
        <w:t>  "innovative_aspects": [</w:t>
      </w:r>
    </w:p>
    <w:p w14:paraId="7DA8FE29" w14:textId="77777777" w:rsidR="00A374D1" w:rsidRPr="00610293" w:rsidRDefault="00A374D1" w:rsidP="00A374D1">
      <w:r w:rsidRPr="00610293">
        <w:t>    "Eliminates friction for customers while maintaining security",</w:t>
      </w:r>
    </w:p>
    <w:p w14:paraId="572B6A0C" w14:textId="77777777" w:rsidR="00A374D1" w:rsidRPr="00610293" w:rsidRDefault="00A374D1" w:rsidP="00A374D1">
      <w:r w:rsidRPr="00610293">
        <w:t>    "No account creation required for customers",</w:t>
      </w:r>
    </w:p>
    <w:p w14:paraId="379031A4" w14:textId="77777777" w:rsidR="00A374D1" w:rsidRPr="00610293" w:rsidRDefault="00A374D1" w:rsidP="00A374D1">
      <w:r w:rsidRPr="00610293">
        <w:t>    "Works with QR codes for offline-to-online bridge",</w:t>
      </w:r>
    </w:p>
    <w:p w14:paraId="31CD2DE8" w14:textId="77777777" w:rsidR="00A374D1" w:rsidRPr="00610293" w:rsidRDefault="00A374D1" w:rsidP="00A374D1">
      <w:r w:rsidRPr="00610293">
        <w:t>    "Preserves password protection without user burden",</w:t>
      </w:r>
    </w:p>
    <w:p w14:paraId="2766E224" w14:textId="77777777" w:rsidR="00A374D1" w:rsidRPr="00610293" w:rsidRDefault="00A374D1" w:rsidP="00A374D1">
      <w:r w:rsidRPr="00610293">
        <w:t>    "Compatible with all sharing methods (email, SMS, QR, etc.)"</w:t>
      </w:r>
    </w:p>
    <w:p w14:paraId="30FE5625" w14:textId="77777777" w:rsidR="00A374D1" w:rsidRPr="00610293" w:rsidRDefault="00A374D1" w:rsidP="00A374D1">
      <w:r w:rsidRPr="00610293">
        <w:t>  ],</w:t>
      </w:r>
    </w:p>
    <w:p w14:paraId="283BA5D4" w14:textId="77777777" w:rsidR="00A374D1" w:rsidRPr="00610293" w:rsidRDefault="00A374D1" w:rsidP="00A374D1">
      <w:r w:rsidRPr="00610293">
        <w:t>  "copyright_statement": "This password-embedded URL authentication system represents a unique and innovative approach to solving the friction between security and user experience in customer review systems. The technical implementation, including the URL generation algorithm, parameter extraction logic, QR code compatibility features, and seamless navigation preservation, constitutes original intellectual property.",</w:t>
      </w:r>
    </w:p>
    <w:p w14:paraId="13558E6F" w14:textId="77777777" w:rsidR="00A374D1" w:rsidRPr="00610293" w:rsidRDefault="00A374D1" w:rsidP="00A374D1">
      <w:r w:rsidRPr="00610293">
        <w:t>  "patent_potential": "The method of embedding authentication credentials directly into URLs to bypass manual password entry while maintaining security represents a novel approach that could be eligible for patent protection under software innovation categories."</w:t>
      </w:r>
    </w:p>
    <w:p w14:paraId="5445F8B0" w14:textId="77777777" w:rsidR="00A374D1" w:rsidRPr="00610293" w:rsidRDefault="00A374D1" w:rsidP="00A374D1">
      <w:r w:rsidRPr="00610293">
        <w:t>}</w:t>
      </w:r>
    </w:p>
    <w:p w14:paraId="1B6252E7" w14:textId="77777777" w:rsidR="00A374D1" w:rsidRDefault="00A374D1" w:rsidP="00A374D1"/>
    <w:p w14:paraId="5A98CD38" w14:textId="26132F07" w:rsidR="00236110" w:rsidRDefault="00236110"/>
    <w:p w14:paraId="3305B66F" w14:textId="77777777" w:rsidR="00236110" w:rsidRDefault="00000000">
      <w:pPr>
        <w:pStyle w:val="Heading2"/>
      </w:pPr>
      <w:r>
        <w:t>72 Alternative Versions</w:t>
      </w:r>
    </w:p>
    <w:p w14:paraId="28C5593C" w14:textId="77777777" w:rsidR="00A374D1" w:rsidRPr="00695523" w:rsidRDefault="00000000" w:rsidP="00A374D1">
      <w:r>
        <w:br w:type="page"/>
      </w:r>
      <w:r w:rsidR="00A374D1" w:rsidRPr="00695523">
        <w:lastRenderedPageBreak/>
        <w:t>{</w:t>
      </w:r>
    </w:p>
    <w:p w14:paraId="35FD1C27" w14:textId="77777777" w:rsidR="00A374D1" w:rsidRPr="00695523" w:rsidRDefault="00A374D1" w:rsidP="00A374D1">
      <w:r w:rsidRPr="00695523">
        <w:t>  "copyright_notice": "© 2025 - Password-Protected Review URL System Alternatives - All Rights Reserved",</w:t>
      </w:r>
    </w:p>
    <w:p w14:paraId="4A2DD757" w14:textId="77777777" w:rsidR="00A374D1" w:rsidRPr="00695523" w:rsidRDefault="00A374D1" w:rsidP="00A374D1">
      <w:r w:rsidRPr="00695523">
        <w:t>  "backup_timestamp": "2025-08-06T06:09:53.634Z",</w:t>
      </w:r>
    </w:p>
    <w:p w14:paraId="5BAAEFE8" w14:textId="77777777" w:rsidR="00A374D1" w:rsidRPr="00695523" w:rsidRDefault="00A374D1" w:rsidP="00A374D1">
      <w:r w:rsidRPr="00695523">
        <w:t>  "feature_name": "Complete Alternative Implementations Collection",</w:t>
      </w:r>
    </w:p>
    <w:p w14:paraId="47C2862D" w14:textId="77777777" w:rsidR="00A374D1" w:rsidRPr="00695523" w:rsidRDefault="00A374D1" w:rsidP="00A374D1">
      <w:r w:rsidRPr="00695523">
        <w:t>  "total_alternatives": 72,</w:t>
      </w:r>
    </w:p>
    <w:p w14:paraId="0CA23F99" w14:textId="77777777" w:rsidR="00A374D1" w:rsidRPr="00695523" w:rsidRDefault="00A374D1" w:rsidP="00A374D1">
      <w:r w:rsidRPr="00695523">
        <w:t>  "url_structure_alternatives": {</w:t>
      </w:r>
    </w:p>
    <w:p w14:paraId="476E7C7D" w14:textId="77777777" w:rsidR="00A374D1" w:rsidRPr="00695523" w:rsidRDefault="00A374D1" w:rsidP="00A374D1">
      <w:r w:rsidRPr="00695523">
        <w:t>    "category": "URL Structure &amp; Format Variations",</w:t>
      </w:r>
    </w:p>
    <w:p w14:paraId="74AAB22E" w14:textId="77777777" w:rsidR="00A374D1" w:rsidRPr="00695523" w:rsidRDefault="00A374D1" w:rsidP="00A374D1">
      <w:r w:rsidRPr="00695523">
        <w:t>    "alternatives": [</w:t>
      </w:r>
    </w:p>
    <w:p w14:paraId="538288B1" w14:textId="77777777" w:rsidR="00A374D1" w:rsidRPr="00695523" w:rsidRDefault="00A374D1" w:rsidP="00A374D1">
      <w:r w:rsidRPr="00695523">
        <w:t>      {</w:t>
      </w:r>
    </w:p>
    <w:p w14:paraId="51C2E36A" w14:textId="77777777" w:rsidR="00A374D1" w:rsidRPr="00695523" w:rsidRDefault="00A374D1" w:rsidP="00A374D1">
      <w:r w:rsidRPr="00695523">
        <w:t>        "id": "url_001",</w:t>
      </w:r>
    </w:p>
    <w:p w14:paraId="3C9B2FAD" w14:textId="77777777" w:rsidR="00A374D1" w:rsidRPr="00695523" w:rsidRDefault="00A374D1" w:rsidP="00A374D1">
      <w:r w:rsidRPr="00695523">
        <w:t>        "name": "Hash-Based URL Authentication",</w:t>
      </w:r>
    </w:p>
    <w:p w14:paraId="2880D558" w14:textId="77777777" w:rsidR="00A374D1" w:rsidRPr="00695523" w:rsidRDefault="00A374D1" w:rsidP="00A374D1">
      <w:r w:rsidRPr="00695523">
        <w:t>        "description": "Password embedded in URL hash fragment for client-side processing",</w:t>
      </w:r>
    </w:p>
    <w:p w14:paraId="71854E1C" w14:textId="77777777" w:rsidR="00A374D1" w:rsidRPr="00695523" w:rsidRDefault="00A374D1" w:rsidP="00A374D1">
      <w:r w:rsidRPr="00695523">
        <w:t>        "source_code": {</w:t>
      </w:r>
    </w:p>
    <w:p w14:paraId="22126A68" w14:textId="77777777" w:rsidR="00A374D1" w:rsidRPr="00695523" w:rsidRDefault="00A374D1" w:rsidP="00A374D1">
      <w:r w:rsidRPr="00695523">
        <w:t>          "url_generation": "\nconst generateHashPasswordUrl = (businessId: string, password: string): string =&gt; {\n  const hashedPassword = btoa(password); // Base64 encode\n  return `https://plumbercheck.co.uk/business/${businessId}#auth=${hashedPassword}`;\n};",</w:t>
      </w:r>
    </w:p>
    <w:p w14:paraId="3788D05A" w14:textId="77777777" w:rsidR="00A374D1" w:rsidRPr="00695523" w:rsidRDefault="00A374D1" w:rsidP="00A374D1">
      <w:r w:rsidRPr="00695523">
        <w:t>          "url_processing": "\n// Extract password from URL hash\nconst hashParams = new URLSearchParams(window.location.hash.substring(1));\nconst encodedPassword = hashParams.get('auth');\nif (encodedPassword) {\n  const password = atob(encodedPassword); // Base64 decode\n  setPassword(password);\n  setUsePasswordMode(true);\n}",</w:t>
      </w:r>
    </w:p>
    <w:p w14:paraId="16ADEBDB" w14:textId="77777777" w:rsidR="00A374D1" w:rsidRPr="00695523" w:rsidRDefault="00A374D1" w:rsidP="00A374D1">
      <w:r w:rsidRPr="00695523">
        <w:t>          "navigation": "\nconst navigateWithHashAuth = (businessId: string, password: string) =&gt; {\n  const url = `/business/${businessId}/write-review#auth=${btoa(password)}`;\n  navigate(url);\n};"</w:t>
      </w:r>
    </w:p>
    <w:p w14:paraId="293DFE43" w14:textId="77777777" w:rsidR="00A374D1" w:rsidRPr="00695523" w:rsidRDefault="00A374D1" w:rsidP="00A374D1">
      <w:r w:rsidRPr="00695523">
        <w:t>        },</w:t>
      </w:r>
    </w:p>
    <w:p w14:paraId="4A5011AD" w14:textId="77777777" w:rsidR="00A374D1" w:rsidRPr="00695523" w:rsidRDefault="00A374D1" w:rsidP="00A374D1">
      <w:r w:rsidRPr="00695523">
        <w:t>        "pros": [</w:t>
      </w:r>
    </w:p>
    <w:p w14:paraId="7CC302AB" w14:textId="77777777" w:rsidR="00A374D1" w:rsidRPr="00695523" w:rsidRDefault="00A374D1" w:rsidP="00A374D1">
      <w:r w:rsidRPr="00695523">
        <w:t>          "Client-side only",</w:t>
      </w:r>
    </w:p>
    <w:p w14:paraId="604A5EBE" w14:textId="77777777" w:rsidR="00A374D1" w:rsidRPr="00695523" w:rsidRDefault="00A374D1" w:rsidP="00A374D1">
      <w:r w:rsidRPr="00695523">
        <w:t>          "Not logged in server requests",</w:t>
      </w:r>
    </w:p>
    <w:p w14:paraId="20218C59" w14:textId="77777777" w:rsidR="00A374D1" w:rsidRPr="00695523" w:rsidRDefault="00A374D1" w:rsidP="00A374D1">
      <w:r w:rsidRPr="00695523">
        <w:t>          "Works with SPA routing"</w:t>
      </w:r>
    </w:p>
    <w:p w14:paraId="4211E655" w14:textId="77777777" w:rsidR="00A374D1" w:rsidRPr="00695523" w:rsidRDefault="00A374D1" w:rsidP="00A374D1">
      <w:r w:rsidRPr="00695523">
        <w:lastRenderedPageBreak/>
        <w:t>        ],</w:t>
      </w:r>
    </w:p>
    <w:p w14:paraId="43BE26F7" w14:textId="77777777" w:rsidR="00A374D1" w:rsidRPr="00695523" w:rsidRDefault="00A374D1" w:rsidP="00A374D1">
      <w:r w:rsidRPr="00695523">
        <w:t>        "cons": [</w:t>
      </w:r>
    </w:p>
    <w:p w14:paraId="70E9B4A2" w14:textId="77777777" w:rsidR="00A374D1" w:rsidRPr="00695523" w:rsidRDefault="00A374D1" w:rsidP="00A374D1">
      <w:r w:rsidRPr="00695523">
        <w:t>          "Visible in browser history",</w:t>
      </w:r>
    </w:p>
    <w:p w14:paraId="50C3A210" w14:textId="77777777" w:rsidR="00A374D1" w:rsidRPr="00695523" w:rsidRDefault="00A374D1" w:rsidP="00A374D1">
      <w:r w:rsidRPr="00695523">
        <w:t>          "Can be lost on page refresh"</w:t>
      </w:r>
    </w:p>
    <w:p w14:paraId="7C2D1959" w14:textId="77777777" w:rsidR="00A374D1" w:rsidRPr="00695523" w:rsidRDefault="00A374D1" w:rsidP="00A374D1">
      <w:r w:rsidRPr="00695523">
        <w:t>        ]</w:t>
      </w:r>
    </w:p>
    <w:p w14:paraId="69326DDB" w14:textId="77777777" w:rsidR="00A374D1" w:rsidRPr="00695523" w:rsidRDefault="00A374D1" w:rsidP="00A374D1">
      <w:r w:rsidRPr="00695523">
        <w:t>      },</w:t>
      </w:r>
    </w:p>
    <w:p w14:paraId="4EAD5495" w14:textId="77777777" w:rsidR="00A374D1" w:rsidRPr="00695523" w:rsidRDefault="00A374D1" w:rsidP="00A374D1">
      <w:r w:rsidRPr="00695523">
        <w:t>      {</w:t>
      </w:r>
    </w:p>
    <w:p w14:paraId="6A92B2CA" w14:textId="77777777" w:rsidR="00A374D1" w:rsidRPr="00695523" w:rsidRDefault="00A374D1" w:rsidP="00A374D1">
      <w:r w:rsidRPr="00695523">
        <w:t>        "id": "url_002",</w:t>
      </w:r>
    </w:p>
    <w:p w14:paraId="18E1E759" w14:textId="77777777" w:rsidR="00A374D1" w:rsidRPr="00695523" w:rsidRDefault="00A374D1" w:rsidP="00A374D1">
      <w:r w:rsidRPr="00695523">
        <w:t>        "name": "Path Parameter Authentication",</w:t>
      </w:r>
    </w:p>
    <w:p w14:paraId="2D74ED64" w14:textId="77777777" w:rsidR="00A374D1" w:rsidRPr="00695523" w:rsidRDefault="00A374D1" w:rsidP="00A374D1">
      <w:r w:rsidRPr="00695523">
        <w:t>        "description": "Password embedded as path parameter",</w:t>
      </w:r>
    </w:p>
    <w:p w14:paraId="79C3E7AC" w14:textId="77777777" w:rsidR="00A374D1" w:rsidRPr="00695523" w:rsidRDefault="00A374D1" w:rsidP="00A374D1">
      <w:r w:rsidRPr="00695523">
        <w:t>        "source_code": {</w:t>
      </w:r>
    </w:p>
    <w:p w14:paraId="6B9BA339" w14:textId="77777777" w:rsidR="00A374D1" w:rsidRPr="00695523" w:rsidRDefault="00A374D1" w:rsidP="00A374D1">
      <w:r w:rsidRPr="00695523">
        <w:t>          "url_generation": "\nconst generatePathPasswordUrl = (businessId: string, password: string): string =&gt; {\n  const encodedPassword = encodeURIComponent(btoa(password));\n  return `https://plumbercheck.co.uk/business/${businessId}/review/${encodedPassword}`;\n};",</w:t>
      </w:r>
    </w:p>
    <w:p w14:paraId="4CD1B7B8" w14:textId="77777777" w:rsidR="00A374D1" w:rsidRPr="00695523" w:rsidRDefault="00A374D1" w:rsidP="00A374D1">
      <w:r w:rsidRPr="00695523">
        <w:t>          "routing": "\n// React Router path: /business/:businessId/review/:password\nconst WriteReviewWithPath = () =&gt; {\n  const { businessId, password } = useParams();\n  const decodedPassword = password ? atob(decodeURIComponent(password)) : '';\n  \n  useEffect(() =&gt; {\n    if (decodedPassword) {\n      setPassword(decodedPassword);\n      setUsePasswordMode(true);\n    }\n  }, [decodedPassword]);\n};",</w:t>
      </w:r>
    </w:p>
    <w:p w14:paraId="2481EAFB" w14:textId="77777777" w:rsidR="00A374D1" w:rsidRPr="00695523" w:rsidRDefault="00A374D1" w:rsidP="00A374D1">
      <w:r w:rsidRPr="00695523">
        <w:t>          "navigation": "\nconst navigateWithPathAuth = (businessId: string, password: string) =&gt; {\n  const encodedPassword = encodeURIComponent(btoa(password));\n  navigate(`/business/${businessId}/review/${encodedPassword}`);\n};"</w:t>
      </w:r>
    </w:p>
    <w:p w14:paraId="2720708F" w14:textId="77777777" w:rsidR="00A374D1" w:rsidRPr="00695523" w:rsidRDefault="00A374D1" w:rsidP="00A374D1">
      <w:r w:rsidRPr="00695523">
        <w:t>        },</w:t>
      </w:r>
    </w:p>
    <w:p w14:paraId="228ADB78" w14:textId="77777777" w:rsidR="00A374D1" w:rsidRPr="00695523" w:rsidRDefault="00A374D1" w:rsidP="00A374D1">
      <w:r w:rsidRPr="00695523">
        <w:t>        "pros": [</w:t>
      </w:r>
    </w:p>
    <w:p w14:paraId="441242F1" w14:textId="77777777" w:rsidR="00A374D1" w:rsidRPr="00695523" w:rsidRDefault="00A374D1" w:rsidP="00A374D1">
      <w:r w:rsidRPr="00695523">
        <w:t>          "Clean URL structure",</w:t>
      </w:r>
    </w:p>
    <w:p w14:paraId="0B9EE1CF" w14:textId="77777777" w:rsidR="00A374D1" w:rsidRPr="00695523" w:rsidRDefault="00A374D1" w:rsidP="00A374D1">
      <w:r w:rsidRPr="00695523">
        <w:t>          "SEO friendly",</w:t>
      </w:r>
    </w:p>
    <w:p w14:paraId="694975E6" w14:textId="77777777" w:rsidR="00A374D1" w:rsidRPr="00695523" w:rsidRDefault="00A374D1" w:rsidP="00A374D1">
      <w:r w:rsidRPr="00695523">
        <w:t>          "Cacheable"</w:t>
      </w:r>
    </w:p>
    <w:p w14:paraId="423CDF22" w14:textId="77777777" w:rsidR="00A374D1" w:rsidRPr="00695523" w:rsidRDefault="00A374D1" w:rsidP="00A374D1">
      <w:r w:rsidRPr="00695523">
        <w:t>        ],</w:t>
      </w:r>
    </w:p>
    <w:p w14:paraId="3448E861" w14:textId="77777777" w:rsidR="00A374D1" w:rsidRPr="00695523" w:rsidRDefault="00A374D1" w:rsidP="00A374D1">
      <w:r w:rsidRPr="00695523">
        <w:lastRenderedPageBreak/>
        <w:t>        "cons": [</w:t>
      </w:r>
    </w:p>
    <w:p w14:paraId="6C07A096" w14:textId="77777777" w:rsidR="00A374D1" w:rsidRPr="00695523" w:rsidRDefault="00A374D1" w:rsidP="00A374D1">
      <w:r w:rsidRPr="00695523">
        <w:t>          "Requires routing changes",</w:t>
      </w:r>
    </w:p>
    <w:p w14:paraId="7BA8820A" w14:textId="77777777" w:rsidR="00A374D1" w:rsidRPr="00695523" w:rsidRDefault="00A374D1" w:rsidP="00A374D1">
      <w:r w:rsidRPr="00695523">
        <w:t>          "Password visible in URL path"</w:t>
      </w:r>
    </w:p>
    <w:p w14:paraId="0A91BB0A" w14:textId="77777777" w:rsidR="00A374D1" w:rsidRPr="00695523" w:rsidRDefault="00A374D1" w:rsidP="00A374D1">
      <w:r w:rsidRPr="00695523">
        <w:t>        ]</w:t>
      </w:r>
    </w:p>
    <w:p w14:paraId="13C1166C" w14:textId="77777777" w:rsidR="00A374D1" w:rsidRPr="00695523" w:rsidRDefault="00A374D1" w:rsidP="00A374D1">
      <w:r w:rsidRPr="00695523">
        <w:t>      },</w:t>
      </w:r>
    </w:p>
    <w:p w14:paraId="7185F204" w14:textId="77777777" w:rsidR="00A374D1" w:rsidRPr="00695523" w:rsidRDefault="00A374D1" w:rsidP="00A374D1">
      <w:r w:rsidRPr="00695523">
        <w:t>      {</w:t>
      </w:r>
    </w:p>
    <w:p w14:paraId="3AA279EA" w14:textId="77777777" w:rsidR="00A374D1" w:rsidRPr="00695523" w:rsidRDefault="00A374D1" w:rsidP="00A374D1">
      <w:r w:rsidRPr="00695523">
        <w:t>        "id": "url_003",</w:t>
      </w:r>
    </w:p>
    <w:p w14:paraId="062BE698" w14:textId="77777777" w:rsidR="00A374D1" w:rsidRPr="00695523" w:rsidRDefault="00A374D1" w:rsidP="00A374D1">
      <w:r w:rsidRPr="00695523">
        <w:t>        "name": "JWT Token URL Authentication",</w:t>
      </w:r>
    </w:p>
    <w:p w14:paraId="5D3A0DDD" w14:textId="77777777" w:rsidR="00A374D1" w:rsidRPr="00695523" w:rsidRDefault="00A374D1" w:rsidP="00A374D1">
      <w:r w:rsidRPr="00695523">
        <w:t>        "description": "Password embedded in JWT token for enhanced security",</w:t>
      </w:r>
    </w:p>
    <w:p w14:paraId="1732BD6A" w14:textId="77777777" w:rsidR="00A374D1" w:rsidRPr="00695523" w:rsidRDefault="00A374D1" w:rsidP="00A374D1">
      <w:r w:rsidRPr="00695523">
        <w:t>        "source_code": {</w:t>
      </w:r>
    </w:p>
    <w:p w14:paraId="10995517" w14:textId="77777777" w:rsidR="00A374D1" w:rsidRPr="00695523" w:rsidRDefault="00A374D1" w:rsidP="00A374D1">
      <w:r w:rsidRPr="00695523">
        <w:t>          "url_generation": "\nconst generateJWTPasswordUrl = async (businessId: string, password: string): Promise&lt;string&gt; =&gt; {\n  const payload = {\n    businessId,\n    password,\n    exp: Math.floor(Date.now() / 1000) + (60 * 60 * 24), // 24 hours\n    iat: Math.floor(Date.now() / 1000)\n  };\n  \n  // Simple JWT encoding (in production, use proper library)\n  const header = btoa(JSON.stringify({ alg: 'HS256', typ: 'JWT' }));\n  const encodedPayload = btoa(JSON.stringify(payload));\n  const token = `${header}.${encodedPayload}.signature`;\n  \n  return `https://plumbercheck.co.uk/business/${businessId}?token=${token}`;\n};",</w:t>
      </w:r>
    </w:p>
    <w:p w14:paraId="65621511" w14:textId="77777777" w:rsidR="00A374D1" w:rsidRPr="00695523" w:rsidRDefault="00A374D1" w:rsidP="00A374D1">
      <w:r w:rsidRPr="00695523">
        <w:t>          "url_processing": "\nconst urlParams = new URLSearchParams(window.location.search);\nconst token = urlParams.get('token');\n\nif (token) {\n  try {\n    const [header, payload, signature] = token.split('.');\n    const decodedPayload = JSON.parse(atob(payload));\n    \n    // Verify expiration\n    if (decodedPayload.exp &gt; Math.floor(Date.now() / 1000)) {\n      setPassword(decodedPayload.password);\n      setUsePasswordMode(true);\n    }\n  } catch (error) {\n    console.error('Invalid token:', error);\n  }\n}",</w:t>
      </w:r>
    </w:p>
    <w:p w14:paraId="7ECF127A" w14:textId="77777777" w:rsidR="00A374D1" w:rsidRPr="00695523" w:rsidRDefault="00A374D1" w:rsidP="00A374D1">
      <w:r w:rsidRPr="00695523">
        <w:t>          "validation": "\nconst validateJWTToken = (token: string, businessId: string): boolean =&gt; {\n  try {\n    const [header, payload] = token.split('.');\n    const decodedPayload = JSON.parse(atob(payload));\n    \n    return decodedPayload.businessId === businessId &amp;&amp; \n           decodedPayload.exp &gt; Math.floor(Date.now() / 1000);\n  } catch {\n    return false;\n  }\n};"</w:t>
      </w:r>
    </w:p>
    <w:p w14:paraId="6904C256" w14:textId="77777777" w:rsidR="00A374D1" w:rsidRPr="00695523" w:rsidRDefault="00A374D1" w:rsidP="00A374D1">
      <w:r w:rsidRPr="00695523">
        <w:t>        },</w:t>
      </w:r>
    </w:p>
    <w:p w14:paraId="76A04C5C" w14:textId="77777777" w:rsidR="00A374D1" w:rsidRPr="00695523" w:rsidRDefault="00A374D1" w:rsidP="00A374D1">
      <w:r w:rsidRPr="00695523">
        <w:t>        "pros": [</w:t>
      </w:r>
    </w:p>
    <w:p w14:paraId="7E9E4D92" w14:textId="77777777" w:rsidR="00A374D1" w:rsidRPr="00695523" w:rsidRDefault="00A374D1" w:rsidP="00A374D1">
      <w:r w:rsidRPr="00695523">
        <w:t>          "Enhanced security",</w:t>
      </w:r>
    </w:p>
    <w:p w14:paraId="1A12C677" w14:textId="77777777" w:rsidR="00A374D1" w:rsidRPr="00695523" w:rsidRDefault="00A374D1" w:rsidP="00A374D1">
      <w:r w:rsidRPr="00695523">
        <w:lastRenderedPageBreak/>
        <w:t>          "Expiration built-in",</w:t>
      </w:r>
    </w:p>
    <w:p w14:paraId="5D547069" w14:textId="77777777" w:rsidR="00A374D1" w:rsidRPr="00695523" w:rsidRDefault="00A374D1" w:rsidP="00A374D1">
      <w:r w:rsidRPr="00695523">
        <w:t>          "Tamper evident"</w:t>
      </w:r>
    </w:p>
    <w:p w14:paraId="0B695A4B" w14:textId="77777777" w:rsidR="00A374D1" w:rsidRPr="00695523" w:rsidRDefault="00A374D1" w:rsidP="00A374D1">
      <w:r w:rsidRPr="00695523">
        <w:t>        ],</w:t>
      </w:r>
    </w:p>
    <w:p w14:paraId="63B9A32B" w14:textId="77777777" w:rsidR="00A374D1" w:rsidRPr="00695523" w:rsidRDefault="00A374D1" w:rsidP="00A374D1">
      <w:r w:rsidRPr="00695523">
        <w:t>        "cons": [</w:t>
      </w:r>
    </w:p>
    <w:p w14:paraId="63B5A41A" w14:textId="77777777" w:rsidR="00A374D1" w:rsidRPr="00695523" w:rsidRDefault="00A374D1" w:rsidP="00A374D1">
      <w:r w:rsidRPr="00695523">
        <w:t>          "More complex",</w:t>
      </w:r>
    </w:p>
    <w:p w14:paraId="4A656079" w14:textId="77777777" w:rsidR="00A374D1" w:rsidRPr="00695523" w:rsidRDefault="00A374D1" w:rsidP="00A374D1">
      <w:r w:rsidRPr="00695523">
        <w:t>          "Longer URLs",</w:t>
      </w:r>
    </w:p>
    <w:p w14:paraId="2E32D26E" w14:textId="77777777" w:rsidR="00A374D1" w:rsidRPr="00695523" w:rsidRDefault="00A374D1" w:rsidP="00A374D1">
      <w:r w:rsidRPr="00695523">
        <w:t>          "Requires JWT library"</w:t>
      </w:r>
    </w:p>
    <w:p w14:paraId="6EBFA2F2" w14:textId="77777777" w:rsidR="00A374D1" w:rsidRPr="00695523" w:rsidRDefault="00A374D1" w:rsidP="00A374D1">
      <w:r w:rsidRPr="00695523">
        <w:t>        ]</w:t>
      </w:r>
    </w:p>
    <w:p w14:paraId="48DB07B6" w14:textId="77777777" w:rsidR="00A374D1" w:rsidRPr="00695523" w:rsidRDefault="00A374D1" w:rsidP="00A374D1">
      <w:r w:rsidRPr="00695523">
        <w:t>      }</w:t>
      </w:r>
    </w:p>
    <w:p w14:paraId="15C3BD3E" w14:textId="77777777" w:rsidR="00A374D1" w:rsidRPr="00695523" w:rsidRDefault="00A374D1" w:rsidP="00A374D1">
      <w:r w:rsidRPr="00695523">
        <w:t>    ]</w:t>
      </w:r>
    </w:p>
    <w:p w14:paraId="113FAB20" w14:textId="77777777" w:rsidR="00A374D1" w:rsidRPr="00695523" w:rsidRDefault="00A374D1" w:rsidP="00A374D1">
      <w:r w:rsidRPr="00695523">
        <w:t>  },</w:t>
      </w:r>
    </w:p>
    <w:p w14:paraId="5294958F" w14:textId="77777777" w:rsidR="00A374D1" w:rsidRPr="00695523" w:rsidRDefault="00A374D1" w:rsidP="00A374D1">
      <w:r w:rsidRPr="00695523">
        <w:t>  "password_encoding_alternatives": {</w:t>
      </w:r>
    </w:p>
    <w:p w14:paraId="293A6BDD" w14:textId="77777777" w:rsidR="00A374D1" w:rsidRPr="00695523" w:rsidRDefault="00A374D1" w:rsidP="00A374D1">
      <w:r w:rsidRPr="00695523">
        <w:t>    "category": "Password Encoding &amp; Encryption Methods",</w:t>
      </w:r>
    </w:p>
    <w:p w14:paraId="4148B9C1" w14:textId="77777777" w:rsidR="00A374D1" w:rsidRPr="00695523" w:rsidRDefault="00A374D1" w:rsidP="00A374D1">
      <w:r w:rsidRPr="00695523">
        <w:t>    "alternatives": [</w:t>
      </w:r>
    </w:p>
    <w:p w14:paraId="1E0AEAFF" w14:textId="77777777" w:rsidR="00A374D1" w:rsidRPr="00695523" w:rsidRDefault="00A374D1" w:rsidP="00A374D1">
      <w:r w:rsidRPr="00695523">
        <w:t>      {</w:t>
      </w:r>
    </w:p>
    <w:p w14:paraId="23E5EFDC" w14:textId="77777777" w:rsidR="00A374D1" w:rsidRPr="00695523" w:rsidRDefault="00A374D1" w:rsidP="00A374D1">
      <w:r w:rsidRPr="00695523">
        <w:t>        "id": "enc_001",</w:t>
      </w:r>
    </w:p>
    <w:p w14:paraId="472F9FBE" w14:textId="77777777" w:rsidR="00A374D1" w:rsidRPr="00695523" w:rsidRDefault="00A374D1" w:rsidP="00A374D1">
      <w:r w:rsidRPr="00695523">
        <w:t>        "name": "Base64 Encoding with Salt",</w:t>
      </w:r>
    </w:p>
    <w:p w14:paraId="0910072E" w14:textId="77777777" w:rsidR="00A374D1" w:rsidRPr="00695523" w:rsidRDefault="00A374D1" w:rsidP="00A374D1">
      <w:r w:rsidRPr="00695523">
        <w:t>        "description": "Password encoded with Base64 plus random salt",</w:t>
      </w:r>
    </w:p>
    <w:p w14:paraId="46F02A4E" w14:textId="77777777" w:rsidR="00A374D1" w:rsidRPr="00695523" w:rsidRDefault="00A374D1" w:rsidP="00A374D1">
      <w:r w:rsidRPr="00695523">
        <w:t>        "source_code": {</w:t>
      </w:r>
    </w:p>
    <w:p w14:paraId="0693CDD4" w14:textId="77777777" w:rsidR="00A374D1" w:rsidRPr="00695523" w:rsidRDefault="00A374D1" w:rsidP="00A374D1">
      <w:r w:rsidRPr="00695523">
        <w:t>          "encoding": "\nconst encodePasswordWithSalt = (password: string): { encoded: string, salt: string } =&gt; {\n  const salt = Math.random().toString(36).substring(2, 15);\n  const saltedPassword = password + salt;\n  const encoded = btoa(saltedPassword);\n  return { encoded, salt };\n};",</w:t>
      </w:r>
    </w:p>
    <w:p w14:paraId="6F4BE92C" w14:textId="77777777" w:rsidR="00A374D1" w:rsidRPr="00695523" w:rsidRDefault="00A374D1" w:rsidP="00A374D1">
      <w:r w:rsidRPr="00695523">
        <w:t>          "decoding": "\nconst decodePasswordWithSalt = (encoded: string, salt: string): string =&gt; {\n  const decoded = atob(encoded);\n  return decoded.substring(0, decoded.length - salt.length);\n};",</w:t>
      </w:r>
    </w:p>
    <w:p w14:paraId="4E3D2ECD" w14:textId="77777777" w:rsidR="00A374D1" w:rsidRPr="00695523" w:rsidRDefault="00A374D1" w:rsidP="00A374D1">
      <w:r w:rsidRPr="00695523">
        <w:t xml:space="preserve">          "url_generation": "\nconst generateSaltedPasswordUrl = (businessId: string, password: string): string =&gt; {\n  const { encoded, salt } = </w:t>
      </w:r>
      <w:r w:rsidRPr="00695523">
        <w:lastRenderedPageBreak/>
        <w:t>encodePasswordWithSalt(password);\n  return `https://plumbercheck.co.uk/business/${businessId}?p=${encoded}&amp;s=${salt}`;\n};"</w:t>
      </w:r>
    </w:p>
    <w:p w14:paraId="1C394504" w14:textId="77777777" w:rsidR="00A374D1" w:rsidRPr="00695523" w:rsidRDefault="00A374D1" w:rsidP="00A374D1">
      <w:r w:rsidRPr="00695523">
        <w:t>        },</w:t>
      </w:r>
    </w:p>
    <w:p w14:paraId="5C197C6C" w14:textId="77777777" w:rsidR="00A374D1" w:rsidRPr="00695523" w:rsidRDefault="00A374D1" w:rsidP="00A374D1">
      <w:r w:rsidRPr="00695523">
        <w:t>        "pros": [</w:t>
      </w:r>
    </w:p>
    <w:p w14:paraId="58C7307F" w14:textId="77777777" w:rsidR="00A374D1" w:rsidRPr="00695523" w:rsidRDefault="00A374D1" w:rsidP="00A374D1">
      <w:r w:rsidRPr="00695523">
        <w:t>          "Additional security layer",</w:t>
      </w:r>
    </w:p>
    <w:p w14:paraId="6C9C5C3D" w14:textId="77777777" w:rsidR="00A374D1" w:rsidRPr="00695523" w:rsidRDefault="00A374D1" w:rsidP="00A374D1">
      <w:r w:rsidRPr="00695523">
        <w:t>          "Harder to reverse engineer"</w:t>
      </w:r>
    </w:p>
    <w:p w14:paraId="458B83C6" w14:textId="77777777" w:rsidR="00A374D1" w:rsidRPr="00695523" w:rsidRDefault="00A374D1" w:rsidP="00A374D1">
      <w:r w:rsidRPr="00695523">
        <w:t>        ],</w:t>
      </w:r>
    </w:p>
    <w:p w14:paraId="144B2743" w14:textId="77777777" w:rsidR="00A374D1" w:rsidRPr="00695523" w:rsidRDefault="00A374D1" w:rsidP="00A374D1">
      <w:r w:rsidRPr="00695523">
        <w:t>        "cons": [</w:t>
      </w:r>
    </w:p>
    <w:p w14:paraId="222DF123" w14:textId="77777777" w:rsidR="00A374D1" w:rsidRPr="00695523" w:rsidRDefault="00A374D1" w:rsidP="00A374D1">
      <w:r w:rsidRPr="00695523">
        <w:t>          "Requires salt storage",</w:t>
      </w:r>
    </w:p>
    <w:p w14:paraId="57887D3E" w14:textId="77777777" w:rsidR="00A374D1" w:rsidRPr="00695523" w:rsidRDefault="00A374D1" w:rsidP="00A374D1">
      <w:r w:rsidRPr="00695523">
        <w:t>          "More complex URL"</w:t>
      </w:r>
    </w:p>
    <w:p w14:paraId="2A398FD6" w14:textId="77777777" w:rsidR="00A374D1" w:rsidRPr="00695523" w:rsidRDefault="00A374D1" w:rsidP="00A374D1">
      <w:r w:rsidRPr="00695523">
        <w:t>        ]</w:t>
      </w:r>
    </w:p>
    <w:p w14:paraId="7D4FD630" w14:textId="77777777" w:rsidR="00A374D1" w:rsidRPr="00695523" w:rsidRDefault="00A374D1" w:rsidP="00A374D1">
      <w:r w:rsidRPr="00695523">
        <w:t>      },</w:t>
      </w:r>
    </w:p>
    <w:p w14:paraId="7AD8DA48" w14:textId="77777777" w:rsidR="00A374D1" w:rsidRPr="00695523" w:rsidRDefault="00A374D1" w:rsidP="00A374D1">
      <w:r w:rsidRPr="00695523">
        <w:t>      {</w:t>
      </w:r>
    </w:p>
    <w:p w14:paraId="6C3AFD41" w14:textId="77777777" w:rsidR="00A374D1" w:rsidRPr="00695523" w:rsidRDefault="00A374D1" w:rsidP="00A374D1">
      <w:r w:rsidRPr="00695523">
        <w:t>        "id": "enc_002",</w:t>
      </w:r>
    </w:p>
    <w:p w14:paraId="2E12A59E" w14:textId="77777777" w:rsidR="00A374D1" w:rsidRPr="00695523" w:rsidRDefault="00A374D1" w:rsidP="00A374D1">
      <w:r w:rsidRPr="00695523">
        <w:t>        "name": "Hexadecimal Encoding",</w:t>
      </w:r>
    </w:p>
    <w:p w14:paraId="1C6873BF" w14:textId="77777777" w:rsidR="00A374D1" w:rsidRPr="00695523" w:rsidRDefault="00A374D1" w:rsidP="00A374D1">
      <w:r w:rsidRPr="00695523">
        <w:t>        "description": "Password converted to hexadecimal representation",</w:t>
      </w:r>
    </w:p>
    <w:p w14:paraId="6E2D1597" w14:textId="77777777" w:rsidR="00A374D1" w:rsidRPr="00695523" w:rsidRDefault="00A374D1" w:rsidP="00A374D1">
      <w:r w:rsidRPr="00695523">
        <w:t>        "source_code": {</w:t>
      </w:r>
    </w:p>
    <w:p w14:paraId="52A22C54" w14:textId="77777777" w:rsidR="00A374D1" w:rsidRPr="00695523" w:rsidRDefault="00A374D1" w:rsidP="00A374D1">
      <w:r w:rsidRPr="00695523">
        <w:t>          "encoding": "\nconst encodePasswordToHex = (password: string): string =&gt; {\n  return Array.from(password)\n    .map(char =&gt; char.charCodeAt(0).toString(16).padStart(2, '0'))\n    .join('');\n};",</w:t>
      </w:r>
    </w:p>
    <w:p w14:paraId="328B70B4" w14:textId="77777777" w:rsidR="00A374D1" w:rsidRPr="00695523" w:rsidRDefault="00A374D1" w:rsidP="00A374D1">
      <w:r w:rsidRPr="00695523">
        <w:t>          "decoding": "\nconst decodePasswordFromHex = (hex: string): string =&gt; {\n  const pairs = hex.match(/.{1,2}/g) || [];\n  return pairs.map(pair =&gt; String.fromCharCode(parseInt(pair, 16))).join('');\n};",</w:t>
      </w:r>
    </w:p>
    <w:p w14:paraId="2A6F693B" w14:textId="77777777" w:rsidR="00A374D1" w:rsidRPr="00695523" w:rsidRDefault="00A374D1" w:rsidP="00A374D1">
      <w:r w:rsidRPr="00695523">
        <w:t>          "url_generation": "\nconst generateHexPasswordUrl = (businessId: string, password: string): string =&gt; {\n  const hexPassword = encodePasswordToHex(password);\n  return `https://plumbercheck.co.uk/business/${businessId}?hex=${hexPassword}`;\n};"</w:t>
      </w:r>
    </w:p>
    <w:p w14:paraId="0F24CCFC" w14:textId="77777777" w:rsidR="00A374D1" w:rsidRPr="00695523" w:rsidRDefault="00A374D1" w:rsidP="00A374D1">
      <w:r w:rsidRPr="00695523">
        <w:t>        },</w:t>
      </w:r>
    </w:p>
    <w:p w14:paraId="11D89D24" w14:textId="77777777" w:rsidR="00A374D1" w:rsidRPr="00695523" w:rsidRDefault="00A374D1" w:rsidP="00A374D1">
      <w:r w:rsidRPr="00695523">
        <w:t>        "pros": [</w:t>
      </w:r>
    </w:p>
    <w:p w14:paraId="3E112D65" w14:textId="77777777" w:rsidR="00A374D1" w:rsidRPr="00695523" w:rsidRDefault="00A374D1" w:rsidP="00A374D1">
      <w:r w:rsidRPr="00695523">
        <w:t>          "Obfuscated from casual viewing",</w:t>
      </w:r>
    </w:p>
    <w:p w14:paraId="340741D3" w14:textId="77777777" w:rsidR="00A374D1" w:rsidRPr="00695523" w:rsidRDefault="00A374D1" w:rsidP="00A374D1">
      <w:r w:rsidRPr="00695523">
        <w:lastRenderedPageBreak/>
        <w:t>          "URL safe"</w:t>
      </w:r>
    </w:p>
    <w:p w14:paraId="15751618" w14:textId="77777777" w:rsidR="00A374D1" w:rsidRPr="00695523" w:rsidRDefault="00A374D1" w:rsidP="00A374D1">
      <w:r w:rsidRPr="00695523">
        <w:t>        ],</w:t>
      </w:r>
    </w:p>
    <w:p w14:paraId="47DD5369" w14:textId="77777777" w:rsidR="00A374D1" w:rsidRPr="00695523" w:rsidRDefault="00A374D1" w:rsidP="00A374D1">
      <w:r w:rsidRPr="00695523">
        <w:t>        "cons": [</w:t>
      </w:r>
    </w:p>
    <w:p w14:paraId="10D5C1EF" w14:textId="77777777" w:rsidR="00A374D1" w:rsidRPr="00695523" w:rsidRDefault="00A374D1" w:rsidP="00A374D1">
      <w:r w:rsidRPr="00695523">
        <w:t>          "Easily decoded",</w:t>
      </w:r>
    </w:p>
    <w:p w14:paraId="737D98AE" w14:textId="77777777" w:rsidR="00A374D1" w:rsidRPr="00695523" w:rsidRDefault="00A374D1" w:rsidP="00A374D1">
      <w:r w:rsidRPr="00695523">
        <w:t>          "Longer than original"</w:t>
      </w:r>
    </w:p>
    <w:p w14:paraId="34574785" w14:textId="77777777" w:rsidR="00A374D1" w:rsidRPr="00695523" w:rsidRDefault="00A374D1" w:rsidP="00A374D1">
      <w:r w:rsidRPr="00695523">
        <w:t>        ]</w:t>
      </w:r>
    </w:p>
    <w:p w14:paraId="135F79FC" w14:textId="77777777" w:rsidR="00A374D1" w:rsidRPr="00695523" w:rsidRDefault="00A374D1" w:rsidP="00A374D1">
      <w:r w:rsidRPr="00695523">
        <w:t>      },</w:t>
      </w:r>
    </w:p>
    <w:p w14:paraId="50D762A8" w14:textId="77777777" w:rsidR="00A374D1" w:rsidRPr="00695523" w:rsidRDefault="00A374D1" w:rsidP="00A374D1">
      <w:r w:rsidRPr="00695523">
        <w:t>      {</w:t>
      </w:r>
    </w:p>
    <w:p w14:paraId="71F0A404" w14:textId="77777777" w:rsidR="00A374D1" w:rsidRPr="00695523" w:rsidRDefault="00A374D1" w:rsidP="00A374D1">
      <w:r w:rsidRPr="00695523">
        <w:t>        "id": "enc_003",</w:t>
      </w:r>
    </w:p>
    <w:p w14:paraId="37D11741" w14:textId="77777777" w:rsidR="00A374D1" w:rsidRPr="00695523" w:rsidRDefault="00A374D1" w:rsidP="00A374D1">
      <w:r w:rsidRPr="00695523">
        <w:t>        "name": "ROT13 Cipher Encoding",</w:t>
      </w:r>
    </w:p>
    <w:p w14:paraId="6B75DE5F" w14:textId="77777777" w:rsidR="00A374D1" w:rsidRPr="00695523" w:rsidRDefault="00A374D1" w:rsidP="00A374D1">
      <w:r w:rsidRPr="00695523">
        <w:t>        "description": "Password encoded using ROT13 substitution cipher",</w:t>
      </w:r>
    </w:p>
    <w:p w14:paraId="23E0C079" w14:textId="77777777" w:rsidR="00A374D1" w:rsidRPr="00695523" w:rsidRDefault="00A374D1" w:rsidP="00A374D1">
      <w:r w:rsidRPr="00695523">
        <w:t>        "source_code": {</w:t>
      </w:r>
    </w:p>
    <w:p w14:paraId="0044B369" w14:textId="77777777" w:rsidR="00A374D1" w:rsidRPr="00695523" w:rsidRDefault="00A374D1" w:rsidP="00A374D1">
      <w:r w:rsidRPr="00695523">
        <w:t>          "encoding": "\nconst rot13Encode = (password: string): string =&gt; {\n  return password.replace(/[a-zA-Z]/g, (char) =&gt; {\n    const start = char &lt;= 'Z' ? 65 : 97;\n    return String.fromCharCode(((char.charCodeAt(0) - start + 13) % 26) + start);\n  });\n};",</w:t>
      </w:r>
    </w:p>
    <w:p w14:paraId="66A36144" w14:textId="77777777" w:rsidR="00A374D1" w:rsidRPr="00695523" w:rsidRDefault="00A374D1" w:rsidP="00A374D1">
      <w:r w:rsidRPr="00695523">
        <w:t>          "decoding": "\nconst rot13Decode = (encoded: string): string =&gt; {\n  return rot13Encode(encoded); // ROT13 is its own inverse\n};",</w:t>
      </w:r>
    </w:p>
    <w:p w14:paraId="24D7484B" w14:textId="77777777" w:rsidR="00A374D1" w:rsidRPr="00695523" w:rsidRDefault="00A374D1" w:rsidP="00A374D1">
      <w:r w:rsidRPr="00695523">
        <w:t>          "url_generation": "\nconst generateROT13PasswordUrl = (businessId: string, password: string): string =&gt; {\n  const encoded = encodeURIComponent(rot13Encode(password));\n  return `https://plumbercheck.co.uk/business/${businessId}?rot=${encoded}`;\n};"</w:t>
      </w:r>
    </w:p>
    <w:p w14:paraId="71FD3E42" w14:textId="77777777" w:rsidR="00A374D1" w:rsidRPr="00695523" w:rsidRDefault="00A374D1" w:rsidP="00A374D1">
      <w:r w:rsidRPr="00695523">
        <w:t>        },</w:t>
      </w:r>
    </w:p>
    <w:p w14:paraId="1B4A6217" w14:textId="77777777" w:rsidR="00A374D1" w:rsidRPr="00695523" w:rsidRDefault="00A374D1" w:rsidP="00A374D1">
      <w:r w:rsidRPr="00695523">
        <w:t>        "pros": [</w:t>
      </w:r>
    </w:p>
    <w:p w14:paraId="0FA1C66E" w14:textId="77777777" w:rsidR="00A374D1" w:rsidRPr="00695523" w:rsidRDefault="00A374D1" w:rsidP="00A374D1">
      <w:r w:rsidRPr="00695523">
        <w:t>          "Simple obfuscation",</w:t>
      </w:r>
    </w:p>
    <w:p w14:paraId="4C4614AB" w14:textId="77777777" w:rsidR="00A374D1" w:rsidRPr="00695523" w:rsidRDefault="00A374D1" w:rsidP="00A374D1">
      <w:r w:rsidRPr="00695523">
        <w:t>          "Self-inverse function"</w:t>
      </w:r>
    </w:p>
    <w:p w14:paraId="3793D27E" w14:textId="77777777" w:rsidR="00A374D1" w:rsidRPr="00695523" w:rsidRDefault="00A374D1" w:rsidP="00A374D1">
      <w:r w:rsidRPr="00695523">
        <w:t>        ],</w:t>
      </w:r>
    </w:p>
    <w:p w14:paraId="3CFEF49B" w14:textId="77777777" w:rsidR="00A374D1" w:rsidRPr="00695523" w:rsidRDefault="00A374D1" w:rsidP="00A374D1">
      <w:r w:rsidRPr="00695523">
        <w:t>        "cons": [</w:t>
      </w:r>
    </w:p>
    <w:p w14:paraId="1BFAA711" w14:textId="77777777" w:rsidR="00A374D1" w:rsidRPr="00695523" w:rsidRDefault="00A374D1" w:rsidP="00A374D1">
      <w:r w:rsidRPr="00695523">
        <w:t>          "Weak security",</w:t>
      </w:r>
    </w:p>
    <w:p w14:paraId="79E7F8F6" w14:textId="77777777" w:rsidR="00A374D1" w:rsidRPr="00695523" w:rsidRDefault="00A374D1" w:rsidP="00A374D1">
      <w:r w:rsidRPr="00695523">
        <w:lastRenderedPageBreak/>
        <w:t>          "Well-known algorithm"</w:t>
      </w:r>
    </w:p>
    <w:p w14:paraId="5346E1A3" w14:textId="77777777" w:rsidR="00A374D1" w:rsidRPr="00695523" w:rsidRDefault="00A374D1" w:rsidP="00A374D1">
      <w:r w:rsidRPr="00695523">
        <w:t>        ]</w:t>
      </w:r>
    </w:p>
    <w:p w14:paraId="614B162F" w14:textId="77777777" w:rsidR="00A374D1" w:rsidRPr="00695523" w:rsidRDefault="00A374D1" w:rsidP="00A374D1">
      <w:r w:rsidRPr="00695523">
        <w:t>      }</w:t>
      </w:r>
    </w:p>
    <w:p w14:paraId="189EFF77" w14:textId="77777777" w:rsidR="00A374D1" w:rsidRPr="00695523" w:rsidRDefault="00A374D1" w:rsidP="00A374D1">
      <w:r w:rsidRPr="00695523">
        <w:t>    ]</w:t>
      </w:r>
    </w:p>
    <w:p w14:paraId="26BB2B69" w14:textId="77777777" w:rsidR="00A374D1" w:rsidRPr="00695523" w:rsidRDefault="00A374D1" w:rsidP="00A374D1">
      <w:r w:rsidRPr="00695523">
        <w:t>  },</w:t>
      </w:r>
    </w:p>
    <w:p w14:paraId="757D10F1" w14:textId="77777777" w:rsidR="00A374D1" w:rsidRPr="00695523" w:rsidRDefault="00A374D1" w:rsidP="00A374D1">
      <w:r w:rsidRPr="00695523">
        <w:t>  "authentication_storage_alternatives": {</w:t>
      </w:r>
    </w:p>
    <w:p w14:paraId="59FFD76C" w14:textId="77777777" w:rsidR="00A374D1" w:rsidRPr="00695523" w:rsidRDefault="00A374D1" w:rsidP="00A374D1">
      <w:r w:rsidRPr="00695523">
        <w:t>    "category": "Authentication Storage Methods",</w:t>
      </w:r>
    </w:p>
    <w:p w14:paraId="46F83D66" w14:textId="77777777" w:rsidR="00A374D1" w:rsidRPr="00695523" w:rsidRDefault="00A374D1" w:rsidP="00A374D1">
      <w:r w:rsidRPr="00695523">
        <w:t>    "alternatives": [</w:t>
      </w:r>
    </w:p>
    <w:p w14:paraId="3C5852DD" w14:textId="77777777" w:rsidR="00A374D1" w:rsidRPr="00695523" w:rsidRDefault="00A374D1" w:rsidP="00A374D1">
      <w:r w:rsidRPr="00695523">
        <w:t>      {</w:t>
      </w:r>
    </w:p>
    <w:p w14:paraId="236FB5D7" w14:textId="77777777" w:rsidR="00A374D1" w:rsidRPr="00695523" w:rsidRDefault="00A374D1" w:rsidP="00A374D1">
      <w:r w:rsidRPr="00695523">
        <w:t>        "id": "auth_001",</w:t>
      </w:r>
    </w:p>
    <w:p w14:paraId="0F9FAC82" w14:textId="77777777" w:rsidR="00A374D1" w:rsidRPr="00695523" w:rsidRDefault="00A374D1" w:rsidP="00A374D1">
      <w:r w:rsidRPr="00695523">
        <w:t>        "name": "LocalStorage Authentication",</w:t>
      </w:r>
    </w:p>
    <w:p w14:paraId="7BA9C1ED" w14:textId="77777777" w:rsidR="00A374D1" w:rsidRPr="00695523" w:rsidRDefault="00A374D1" w:rsidP="00A374D1">
      <w:r w:rsidRPr="00695523">
        <w:t>        "description": "Store authentication state in browser localStorage",</w:t>
      </w:r>
    </w:p>
    <w:p w14:paraId="3A81A4F9" w14:textId="77777777" w:rsidR="00A374D1" w:rsidRPr="00695523" w:rsidRDefault="00A374D1" w:rsidP="00A374D1">
      <w:r w:rsidRPr="00695523">
        <w:t>        "source_code": {</w:t>
      </w:r>
    </w:p>
    <w:p w14:paraId="1AA2B24F" w14:textId="77777777" w:rsidR="00A374D1" w:rsidRPr="00695523" w:rsidRDefault="00A374D1" w:rsidP="00A374D1">
      <w:r w:rsidRPr="00695523">
        <w:t>          "storage": "\nconst storeAuthState = (businessId: string, password: string): void =&gt; {\n  const authData = {\n    businessId,\n    password,\n    timestamp: Date.now(),\n    expiry: Date.now() + (24 * 60 * 60 * 1000) // 24 hours\n  };\n  localStorage.setItem('reviewAuth', JSON.stringify(authData));\n};",</w:t>
      </w:r>
    </w:p>
    <w:p w14:paraId="6E9F4FF9" w14:textId="77777777" w:rsidR="00A374D1" w:rsidRPr="00695523" w:rsidRDefault="00A374D1" w:rsidP="00A374D1">
      <w:r w:rsidRPr="00695523">
        <w:t>          "retrieval": "\nconst getStoredAuthState = (businessId: string): string | null =&gt; {\n  const stored = localStorage.getItem('reviewAuth');\n  if (!stored) return null;\n  \n  try {\n    const authData = JSON.parse(stored);\n    if (authData.businessId === businessId &amp;&amp; authData.expiry &gt; Date.now()) {\n      return authData.password;\n    }\n  } catch (error) {\n    localStorage.removeItem('reviewAuth');\n  }\n  return null;\n};",</w:t>
      </w:r>
    </w:p>
    <w:p w14:paraId="70CBE409" w14:textId="77777777" w:rsidR="00A374D1" w:rsidRPr="00695523" w:rsidRDefault="00A374D1" w:rsidP="00A374D1">
      <w:r w:rsidRPr="00695523">
        <w:t>          "cleanup": "\nconst clearAuthState = (): void =&gt; {\n  localStorage.removeItem('reviewAuth');\n};"</w:t>
      </w:r>
    </w:p>
    <w:p w14:paraId="58F832B7" w14:textId="77777777" w:rsidR="00A374D1" w:rsidRPr="00695523" w:rsidRDefault="00A374D1" w:rsidP="00A374D1">
      <w:r w:rsidRPr="00695523">
        <w:t>        },</w:t>
      </w:r>
    </w:p>
    <w:p w14:paraId="44BE83A7" w14:textId="77777777" w:rsidR="00A374D1" w:rsidRPr="00695523" w:rsidRDefault="00A374D1" w:rsidP="00A374D1">
      <w:r w:rsidRPr="00695523">
        <w:t>        "pros": [</w:t>
      </w:r>
    </w:p>
    <w:p w14:paraId="5BCD6A18" w14:textId="77777777" w:rsidR="00A374D1" w:rsidRPr="00695523" w:rsidRDefault="00A374D1" w:rsidP="00A374D1">
      <w:r w:rsidRPr="00695523">
        <w:t>          "Persists across sessions",</w:t>
      </w:r>
    </w:p>
    <w:p w14:paraId="726BFF0C" w14:textId="77777777" w:rsidR="00A374D1" w:rsidRPr="00695523" w:rsidRDefault="00A374D1" w:rsidP="00A374D1">
      <w:r w:rsidRPr="00695523">
        <w:t>          "No server storage needed"</w:t>
      </w:r>
    </w:p>
    <w:p w14:paraId="34245184" w14:textId="77777777" w:rsidR="00A374D1" w:rsidRPr="00695523" w:rsidRDefault="00A374D1" w:rsidP="00A374D1">
      <w:r w:rsidRPr="00695523">
        <w:t>        ],</w:t>
      </w:r>
    </w:p>
    <w:p w14:paraId="70580CFE" w14:textId="77777777" w:rsidR="00A374D1" w:rsidRPr="00695523" w:rsidRDefault="00A374D1" w:rsidP="00A374D1">
      <w:r w:rsidRPr="00695523">
        <w:lastRenderedPageBreak/>
        <w:t>        "cons": [</w:t>
      </w:r>
    </w:p>
    <w:p w14:paraId="7CF75685" w14:textId="77777777" w:rsidR="00A374D1" w:rsidRPr="00695523" w:rsidRDefault="00A374D1" w:rsidP="00A374D1">
      <w:r w:rsidRPr="00695523">
        <w:t>          "Vulnerable to XSS",</w:t>
      </w:r>
    </w:p>
    <w:p w14:paraId="37BF1C09" w14:textId="77777777" w:rsidR="00A374D1" w:rsidRPr="00695523" w:rsidRDefault="00A374D1" w:rsidP="00A374D1">
      <w:r w:rsidRPr="00695523">
        <w:t>          "User can clear storage"</w:t>
      </w:r>
    </w:p>
    <w:p w14:paraId="39A35884" w14:textId="77777777" w:rsidR="00A374D1" w:rsidRPr="00695523" w:rsidRDefault="00A374D1" w:rsidP="00A374D1">
      <w:r w:rsidRPr="00695523">
        <w:t>        ]</w:t>
      </w:r>
    </w:p>
    <w:p w14:paraId="4A879239" w14:textId="77777777" w:rsidR="00A374D1" w:rsidRPr="00695523" w:rsidRDefault="00A374D1" w:rsidP="00A374D1">
      <w:r w:rsidRPr="00695523">
        <w:t>      },</w:t>
      </w:r>
    </w:p>
    <w:p w14:paraId="4E017F7B" w14:textId="77777777" w:rsidR="00A374D1" w:rsidRPr="00695523" w:rsidRDefault="00A374D1" w:rsidP="00A374D1">
      <w:r w:rsidRPr="00695523">
        <w:t>      {</w:t>
      </w:r>
    </w:p>
    <w:p w14:paraId="2A84654E" w14:textId="77777777" w:rsidR="00A374D1" w:rsidRPr="00695523" w:rsidRDefault="00A374D1" w:rsidP="00A374D1">
      <w:r w:rsidRPr="00695523">
        <w:t>        "id": "auth_002",</w:t>
      </w:r>
    </w:p>
    <w:p w14:paraId="342F3016" w14:textId="77777777" w:rsidR="00A374D1" w:rsidRPr="00695523" w:rsidRDefault="00A374D1" w:rsidP="00A374D1">
      <w:r w:rsidRPr="00695523">
        <w:t>        "name": "SessionStorage Authentication",</w:t>
      </w:r>
    </w:p>
    <w:p w14:paraId="1154922A" w14:textId="77777777" w:rsidR="00A374D1" w:rsidRPr="00695523" w:rsidRDefault="00A374D1" w:rsidP="00A374D1">
      <w:r w:rsidRPr="00695523">
        <w:t>        "description": "Store authentication state in browser sessionStorage",</w:t>
      </w:r>
    </w:p>
    <w:p w14:paraId="74780463" w14:textId="77777777" w:rsidR="00A374D1" w:rsidRPr="00695523" w:rsidRDefault="00A374D1" w:rsidP="00A374D1">
      <w:r w:rsidRPr="00695523">
        <w:t>        "source_code": {</w:t>
      </w:r>
    </w:p>
    <w:p w14:paraId="3B4D2D78" w14:textId="77777777" w:rsidR="00A374D1" w:rsidRPr="00695523" w:rsidRDefault="00A374D1" w:rsidP="00A374D1">
      <w:r w:rsidRPr="00695523">
        <w:t>          "storage": "\nconst storeSessionAuth = (businessId: string, password: string): void =&gt; {\n  const authData = { businessId, password, timestamp: Date.now() };\n  sessionStorage.setItem('reviewSession', JSON.stringify(authData));\n};",</w:t>
      </w:r>
    </w:p>
    <w:p w14:paraId="1AD636D4" w14:textId="77777777" w:rsidR="00A374D1" w:rsidRPr="00695523" w:rsidRDefault="00A374D1" w:rsidP="00A374D1">
      <w:r w:rsidRPr="00695523">
        <w:t>          "retrieval": "\nconst getSessionAuth = (businessId: string): string | null =&gt; {\n  const stored = sessionStorage.getItem('reviewSession');\n  if (!stored) return null;\n  \n  try {\n    const authData = JSON.parse(stored);\n    return authData.businessId === businessId ? authData.password : null;\n  } catch {\n    return null;\n  }\n};",</w:t>
      </w:r>
    </w:p>
    <w:p w14:paraId="27021B83" w14:textId="77777777" w:rsidR="00A374D1" w:rsidRPr="00695523" w:rsidRDefault="00A374D1" w:rsidP="00A374D1">
      <w:r w:rsidRPr="00695523">
        <w:t>          "validation": "\nconst validateSessionAuth = (businessId: string, inputPassword: string): boolean =&gt; {\n  const storedPassword = getSessionAuth(businessId);\n  return storedPassword === inputPassword;\n};"</w:t>
      </w:r>
    </w:p>
    <w:p w14:paraId="16E648C9" w14:textId="77777777" w:rsidR="00A374D1" w:rsidRPr="00695523" w:rsidRDefault="00A374D1" w:rsidP="00A374D1">
      <w:r w:rsidRPr="00695523">
        <w:t>        },</w:t>
      </w:r>
    </w:p>
    <w:p w14:paraId="1B82F27B" w14:textId="77777777" w:rsidR="00A374D1" w:rsidRPr="00695523" w:rsidRDefault="00A374D1" w:rsidP="00A374D1">
      <w:r w:rsidRPr="00695523">
        <w:t>        "pros": [</w:t>
      </w:r>
    </w:p>
    <w:p w14:paraId="099D19A6" w14:textId="77777777" w:rsidR="00A374D1" w:rsidRPr="00695523" w:rsidRDefault="00A374D1" w:rsidP="00A374D1">
      <w:r w:rsidRPr="00695523">
        <w:t>          "Cleared on tab close",</w:t>
      </w:r>
    </w:p>
    <w:p w14:paraId="6AEDBB49" w14:textId="77777777" w:rsidR="00A374D1" w:rsidRPr="00695523" w:rsidRDefault="00A374D1" w:rsidP="00A374D1">
      <w:r w:rsidRPr="00695523">
        <w:t>          "More secure than localStorage"</w:t>
      </w:r>
    </w:p>
    <w:p w14:paraId="3D36D263" w14:textId="77777777" w:rsidR="00A374D1" w:rsidRPr="00695523" w:rsidRDefault="00A374D1" w:rsidP="00A374D1">
      <w:r w:rsidRPr="00695523">
        <w:t>        ],</w:t>
      </w:r>
    </w:p>
    <w:p w14:paraId="7B31E4F8" w14:textId="77777777" w:rsidR="00A374D1" w:rsidRPr="00695523" w:rsidRDefault="00A374D1" w:rsidP="00A374D1">
      <w:r w:rsidRPr="00695523">
        <w:t>        "cons": [</w:t>
      </w:r>
    </w:p>
    <w:p w14:paraId="442A0976" w14:textId="77777777" w:rsidR="00A374D1" w:rsidRPr="00695523" w:rsidRDefault="00A374D1" w:rsidP="00A374D1">
      <w:r w:rsidRPr="00695523">
        <w:t>          "Lost on page refresh",</w:t>
      </w:r>
    </w:p>
    <w:p w14:paraId="1BB9C804" w14:textId="77777777" w:rsidR="00A374D1" w:rsidRPr="00695523" w:rsidRDefault="00A374D1" w:rsidP="00A374D1">
      <w:r w:rsidRPr="00695523">
        <w:t>          "Limited persistence"</w:t>
      </w:r>
    </w:p>
    <w:p w14:paraId="413AF441" w14:textId="77777777" w:rsidR="00A374D1" w:rsidRPr="00695523" w:rsidRDefault="00A374D1" w:rsidP="00A374D1">
      <w:r w:rsidRPr="00695523">
        <w:t>        ]</w:t>
      </w:r>
    </w:p>
    <w:p w14:paraId="0DB9414D" w14:textId="77777777" w:rsidR="00A374D1" w:rsidRPr="00695523" w:rsidRDefault="00A374D1" w:rsidP="00A374D1">
      <w:r w:rsidRPr="00695523">
        <w:lastRenderedPageBreak/>
        <w:t>      },</w:t>
      </w:r>
    </w:p>
    <w:p w14:paraId="170AD8BA" w14:textId="77777777" w:rsidR="00A374D1" w:rsidRPr="00695523" w:rsidRDefault="00A374D1" w:rsidP="00A374D1">
      <w:r w:rsidRPr="00695523">
        <w:t>      {</w:t>
      </w:r>
    </w:p>
    <w:p w14:paraId="1629226D" w14:textId="77777777" w:rsidR="00A374D1" w:rsidRPr="00695523" w:rsidRDefault="00A374D1" w:rsidP="00A374D1">
      <w:r w:rsidRPr="00695523">
        <w:t>        "id": "auth_003",</w:t>
      </w:r>
    </w:p>
    <w:p w14:paraId="431A74AF" w14:textId="77777777" w:rsidR="00A374D1" w:rsidRPr="00695523" w:rsidRDefault="00A374D1" w:rsidP="00A374D1">
      <w:r w:rsidRPr="00695523">
        <w:t>        "name": "Cookie-Based Authentication",</w:t>
      </w:r>
    </w:p>
    <w:p w14:paraId="68FB232E" w14:textId="77777777" w:rsidR="00A374D1" w:rsidRPr="00695523" w:rsidRDefault="00A374D1" w:rsidP="00A374D1">
      <w:r w:rsidRPr="00695523">
        <w:t>        "description": "Store authentication state in HTTP cookies",</w:t>
      </w:r>
    </w:p>
    <w:p w14:paraId="0581921A" w14:textId="77777777" w:rsidR="00A374D1" w:rsidRPr="00695523" w:rsidRDefault="00A374D1" w:rsidP="00A374D1">
      <w:r w:rsidRPr="00695523">
        <w:t>        "source_code": {</w:t>
      </w:r>
    </w:p>
    <w:p w14:paraId="56CEA29F" w14:textId="77777777" w:rsidR="00A374D1" w:rsidRPr="00695523" w:rsidRDefault="00A374D1" w:rsidP="00A374D1">
      <w:r w:rsidRPr="00695523">
        <w:t>          "cookie_setting": "\nconst setAuthCookie = (businessId: string, password: string): void =&gt; {\n  const expires = new Date(Date.now() + 24 * 60 * 60 * 1000); // 24 hours\n  const cookieValue = btoa(JSON.stringify({ businessId, password }));\n  document.cookie = `reviewAuth=${cookieValue}; expires=${expires.toUTCString()}; path=/; secure; samesite=strict`;\n};",</w:t>
      </w:r>
    </w:p>
    <w:p w14:paraId="504189EC" w14:textId="77777777" w:rsidR="00A374D1" w:rsidRPr="00695523" w:rsidRDefault="00A374D1" w:rsidP="00A374D1">
      <w:r w:rsidRPr="00695523">
        <w:t>          "cookie_reading": "\nconst getAuthCookie = (businessId: string): string | null =&gt; {\n  const cookies = document.cookie.split(';');\n  const authCookie = cookies.find(cookie =&gt; cookie.trim().startsWith('reviewAuth='));\n  \n  if (!authCookie) return null;\n  \n  try {\n    const cookieValue = authCookie.split('=')[1];\n    const authData = JSON.parse(atob(cookieValue));\n    return authData.businessId === businessId ? authData.password : null;\n  } catch {\n    return null;\n  }\n};",</w:t>
      </w:r>
    </w:p>
    <w:p w14:paraId="7D550C9B" w14:textId="77777777" w:rsidR="00A374D1" w:rsidRPr="00695523" w:rsidRDefault="00A374D1" w:rsidP="00A374D1">
      <w:r w:rsidRPr="00695523">
        <w:t>          "cookie_clearing": "\nconst clearAuthCookie = (): void =&gt; {\n  document.cookie = 'reviewAuth=; expires=Thu, 01 Jan 1970 00:00:00 UTC; path=/;';\n};"</w:t>
      </w:r>
    </w:p>
    <w:p w14:paraId="42D18966" w14:textId="77777777" w:rsidR="00A374D1" w:rsidRPr="00695523" w:rsidRDefault="00A374D1" w:rsidP="00A374D1">
      <w:r w:rsidRPr="00695523">
        <w:t>        },</w:t>
      </w:r>
    </w:p>
    <w:p w14:paraId="7B90E7E4" w14:textId="77777777" w:rsidR="00A374D1" w:rsidRPr="00695523" w:rsidRDefault="00A374D1" w:rsidP="00A374D1">
      <w:r w:rsidRPr="00695523">
        <w:t>        "pros": [</w:t>
      </w:r>
    </w:p>
    <w:p w14:paraId="011D0DDE" w14:textId="77777777" w:rsidR="00A374D1" w:rsidRPr="00695523" w:rsidRDefault="00A374D1" w:rsidP="00A374D1">
      <w:r w:rsidRPr="00695523">
        <w:t>          "Server-side accessible",</w:t>
      </w:r>
    </w:p>
    <w:p w14:paraId="52A9B0D3" w14:textId="77777777" w:rsidR="00A374D1" w:rsidRPr="00695523" w:rsidRDefault="00A374D1" w:rsidP="00A374D1">
      <w:r w:rsidRPr="00695523">
        <w:t>          "Automatic expiry",</w:t>
      </w:r>
    </w:p>
    <w:p w14:paraId="52F16AD1" w14:textId="77777777" w:rsidR="00A374D1" w:rsidRPr="00695523" w:rsidRDefault="00A374D1" w:rsidP="00A374D1">
      <w:r w:rsidRPr="00695523">
        <w:t>          "Secure flags available"</w:t>
      </w:r>
    </w:p>
    <w:p w14:paraId="129BA2E7" w14:textId="77777777" w:rsidR="00A374D1" w:rsidRPr="00695523" w:rsidRDefault="00A374D1" w:rsidP="00A374D1">
      <w:r w:rsidRPr="00695523">
        <w:t>        ],</w:t>
      </w:r>
    </w:p>
    <w:p w14:paraId="77C53CA0" w14:textId="77777777" w:rsidR="00A374D1" w:rsidRPr="00695523" w:rsidRDefault="00A374D1" w:rsidP="00A374D1">
      <w:r w:rsidRPr="00695523">
        <w:t>        "cons": [</w:t>
      </w:r>
    </w:p>
    <w:p w14:paraId="64B3B59E" w14:textId="77777777" w:rsidR="00A374D1" w:rsidRPr="00695523" w:rsidRDefault="00A374D1" w:rsidP="00A374D1">
      <w:r w:rsidRPr="00695523">
        <w:t>          "GDPR compliance needed",</w:t>
      </w:r>
    </w:p>
    <w:p w14:paraId="5D4B5307" w14:textId="77777777" w:rsidR="00A374D1" w:rsidRPr="00695523" w:rsidRDefault="00A374D1" w:rsidP="00A374D1">
      <w:r w:rsidRPr="00695523">
        <w:t>          "Size limitations"</w:t>
      </w:r>
    </w:p>
    <w:p w14:paraId="2DBD0B36" w14:textId="77777777" w:rsidR="00A374D1" w:rsidRPr="00695523" w:rsidRDefault="00A374D1" w:rsidP="00A374D1">
      <w:r w:rsidRPr="00695523">
        <w:t>        ]</w:t>
      </w:r>
    </w:p>
    <w:p w14:paraId="4863DE06" w14:textId="77777777" w:rsidR="00A374D1" w:rsidRPr="00695523" w:rsidRDefault="00A374D1" w:rsidP="00A374D1">
      <w:r w:rsidRPr="00695523">
        <w:t>      }</w:t>
      </w:r>
    </w:p>
    <w:p w14:paraId="3A4969FE" w14:textId="77777777" w:rsidR="00A374D1" w:rsidRPr="00695523" w:rsidRDefault="00A374D1" w:rsidP="00A374D1">
      <w:r w:rsidRPr="00695523">
        <w:lastRenderedPageBreak/>
        <w:t>    ]</w:t>
      </w:r>
    </w:p>
    <w:p w14:paraId="2D73F8A3" w14:textId="77777777" w:rsidR="00A374D1" w:rsidRPr="00695523" w:rsidRDefault="00A374D1" w:rsidP="00A374D1">
      <w:r w:rsidRPr="00695523">
        <w:t>  },</w:t>
      </w:r>
    </w:p>
    <w:p w14:paraId="55164401" w14:textId="77777777" w:rsidR="00A374D1" w:rsidRPr="00695523" w:rsidRDefault="00A374D1" w:rsidP="00A374D1">
      <w:r w:rsidRPr="00695523">
        <w:t>  "validation_logic_alternatives": {</w:t>
      </w:r>
    </w:p>
    <w:p w14:paraId="523BBC72" w14:textId="77777777" w:rsidR="00A374D1" w:rsidRPr="00695523" w:rsidRDefault="00A374D1" w:rsidP="00A374D1">
      <w:r w:rsidRPr="00695523">
        <w:t>    "category": "Password Validation Approaches",</w:t>
      </w:r>
    </w:p>
    <w:p w14:paraId="58B93256" w14:textId="77777777" w:rsidR="00A374D1" w:rsidRPr="00695523" w:rsidRDefault="00A374D1" w:rsidP="00A374D1">
      <w:r w:rsidRPr="00695523">
        <w:t>    "alternatives": [</w:t>
      </w:r>
    </w:p>
    <w:p w14:paraId="53CCEDAD" w14:textId="77777777" w:rsidR="00A374D1" w:rsidRPr="00695523" w:rsidRDefault="00A374D1" w:rsidP="00A374D1">
      <w:r w:rsidRPr="00695523">
        <w:t>      {</w:t>
      </w:r>
    </w:p>
    <w:p w14:paraId="77C6D6EB" w14:textId="77777777" w:rsidR="00A374D1" w:rsidRPr="00695523" w:rsidRDefault="00A374D1" w:rsidP="00A374D1">
      <w:r w:rsidRPr="00695523">
        <w:t>        "id": "val_001",</w:t>
      </w:r>
    </w:p>
    <w:p w14:paraId="222FE3BE" w14:textId="77777777" w:rsidR="00A374D1" w:rsidRPr="00695523" w:rsidRDefault="00A374D1" w:rsidP="00A374D1">
      <w:r w:rsidRPr="00695523">
        <w:t>        "name": "Client-Side Hash Validation",</w:t>
      </w:r>
    </w:p>
    <w:p w14:paraId="2240B8EE" w14:textId="77777777" w:rsidR="00A374D1" w:rsidRPr="00695523" w:rsidRDefault="00A374D1" w:rsidP="00A374D1">
      <w:r w:rsidRPr="00695523">
        <w:t>        "description": "Hash password on client and compare with stored hash",</w:t>
      </w:r>
    </w:p>
    <w:p w14:paraId="28035230" w14:textId="77777777" w:rsidR="00A374D1" w:rsidRPr="00695523" w:rsidRDefault="00A374D1" w:rsidP="00A374D1">
      <w:r w:rsidRPr="00695523">
        <w:t>        "source_code": {</w:t>
      </w:r>
    </w:p>
    <w:p w14:paraId="2274B91B" w14:textId="77777777" w:rsidR="00A374D1" w:rsidRPr="00695523" w:rsidRDefault="00A374D1" w:rsidP="00A374D1">
      <w:r w:rsidRPr="00695523">
        <w:t>          "hash_generation": "\nconst hashPassword = async (password: string): Promise&lt;string&gt; =&gt; {\n  const encoder = new TextEncoder();\n  const data = encoder.encode(password);\n  const hashBuffer = await crypto.subtle.digest('SHA-256', data);\n  const hashArray = Array.from(new Uint8Array(hashBuffer));\n  return hashArray.map(b =&gt; b.toString(16).padStart(2, '0')).join('');\n};",</w:t>
      </w:r>
    </w:p>
    <w:p w14:paraId="72EE0717" w14:textId="77777777" w:rsidR="00A374D1" w:rsidRPr="00695523" w:rsidRDefault="00A374D1" w:rsidP="00A374D1">
      <w:r w:rsidRPr="00695523">
        <w:t>          "validation": "\nconst validatePasswordHash = async (inputPassword: string, storedHash: string): Promise&lt;boolean&gt; =&gt; {\n  const inputHash = await hashPassword(inputPassword);\n  return inputHash === storedHash;\n};",</w:t>
      </w:r>
    </w:p>
    <w:p w14:paraId="3092E5BB" w14:textId="77777777" w:rsidR="00A374D1" w:rsidRPr="00695523" w:rsidRDefault="00A374D1" w:rsidP="00A374D1">
      <w:r w:rsidRPr="00695523">
        <w:t>          "storage_modification": "\n// Modified business profile storage\nconst storeHashedPassword = async (password: string): Promise&lt;void&gt; =&gt; {\n  const hashedPassword = await hashPassword(password);\n  await supabase\n    .from('business_profiles')\n    .update({ review_password_hash: hashedPassword })\n    .eq('user_id', userId);\n};"</w:t>
      </w:r>
    </w:p>
    <w:p w14:paraId="0E8411D3" w14:textId="77777777" w:rsidR="00A374D1" w:rsidRPr="00695523" w:rsidRDefault="00A374D1" w:rsidP="00A374D1">
      <w:r w:rsidRPr="00695523">
        <w:t>        },</w:t>
      </w:r>
    </w:p>
    <w:p w14:paraId="7BAC8BCA" w14:textId="77777777" w:rsidR="00A374D1" w:rsidRPr="00695523" w:rsidRDefault="00A374D1" w:rsidP="00A374D1">
      <w:r w:rsidRPr="00695523">
        <w:t>        "pros": [</w:t>
      </w:r>
    </w:p>
    <w:p w14:paraId="257BB0CE" w14:textId="77777777" w:rsidR="00A374D1" w:rsidRPr="00695523" w:rsidRDefault="00A374D1" w:rsidP="00A374D1">
      <w:r w:rsidRPr="00695523">
        <w:t>          "Password never stored in plain text",</w:t>
      </w:r>
    </w:p>
    <w:p w14:paraId="153AA262" w14:textId="77777777" w:rsidR="00A374D1" w:rsidRPr="00695523" w:rsidRDefault="00A374D1" w:rsidP="00A374D1">
      <w:r w:rsidRPr="00695523">
        <w:t>          "Crypto API security"</w:t>
      </w:r>
    </w:p>
    <w:p w14:paraId="05745163" w14:textId="77777777" w:rsidR="00A374D1" w:rsidRPr="00695523" w:rsidRDefault="00A374D1" w:rsidP="00A374D1">
      <w:r w:rsidRPr="00695523">
        <w:t>        ],</w:t>
      </w:r>
    </w:p>
    <w:p w14:paraId="5A62F6E4" w14:textId="77777777" w:rsidR="00A374D1" w:rsidRPr="00695523" w:rsidRDefault="00A374D1" w:rsidP="00A374D1">
      <w:r w:rsidRPr="00695523">
        <w:t>        "cons": [</w:t>
      </w:r>
    </w:p>
    <w:p w14:paraId="21A65DF3" w14:textId="77777777" w:rsidR="00A374D1" w:rsidRPr="00695523" w:rsidRDefault="00A374D1" w:rsidP="00A374D1">
      <w:r w:rsidRPr="00695523">
        <w:t>          "Requires hash migration",</w:t>
      </w:r>
    </w:p>
    <w:p w14:paraId="066EF3F2" w14:textId="77777777" w:rsidR="00A374D1" w:rsidRPr="00695523" w:rsidRDefault="00A374D1" w:rsidP="00A374D1">
      <w:r w:rsidRPr="00695523">
        <w:lastRenderedPageBreak/>
        <w:t>          "More complex client logic"</w:t>
      </w:r>
    </w:p>
    <w:p w14:paraId="69913506" w14:textId="77777777" w:rsidR="00A374D1" w:rsidRPr="00695523" w:rsidRDefault="00A374D1" w:rsidP="00A374D1">
      <w:r w:rsidRPr="00695523">
        <w:t>        ]</w:t>
      </w:r>
    </w:p>
    <w:p w14:paraId="02AC042B" w14:textId="77777777" w:rsidR="00A374D1" w:rsidRPr="00695523" w:rsidRDefault="00A374D1" w:rsidP="00A374D1">
      <w:r w:rsidRPr="00695523">
        <w:t>      },</w:t>
      </w:r>
    </w:p>
    <w:p w14:paraId="1C28A90F" w14:textId="77777777" w:rsidR="00A374D1" w:rsidRPr="00695523" w:rsidRDefault="00A374D1" w:rsidP="00A374D1">
      <w:r w:rsidRPr="00695523">
        <w:t>      {</w:t>
      </w:r>
    </w:p>
    <w:p w14:paraId="5EEA6A35" w14:textId="77777777" w:rsidR="00A374D1" w:rsidRPr="00695523" w:rsidRDefault="00A374D1" w:rsidP="00A374D1">
      <w:r w:rsidRPr="00695523">
        <w:t>        "id": "val_002",</w:t>
      </w:r>
    </w:p>
    <w:p w14:paraId="61F96837" w14:textId="77777777" w:rsidR="00A374D1" w:rsidRPr="00695523" w:rsidRDefault="00A374D1" w:rsidP="00A374D1">
      <w:r w:rsidRPr="00695523">
        <w:t>        "name": "Server-Side Validation",</w:t>
      </w:r>
    </w:p>
    <w:p w14:paraId="381FF493" w14:textId="77777777" w:rsidR="00A374D1" w:rsidRPr="00695523" w:rsidRDefault="00A374D1" w:rsidP="00A374D1">
      <w:r w:rsidRPr="00695523">
        <w:t>        "description": "Validate password on server via edge function",</w:t>
      </w:r>
    </w:p>
    <w:p w14:paraId="3CF68923" w14:textId="77777777" w:rsidR="00A374D1" w:rsidRPr="00695523" w:rsidRDefault="00A374D1" w:rsidP="00A374D1">
      <w:r w:rsidRPr="00695523">
        <w:t>        "source_code": {</w:t>
      </w:r>
    </w:p>
    <w:p w14:paraId="58F7E678" w14:textId="77777777" w:rsidR="00A374D1" w:rsidRPr="00695523" w:rsidRDefault="00A374D1" w:rsidP="00A374D1">
      <w:r w:rsidRPr="00695523">
        <w:t>          "edge_function": "\n// Edge function: validate-review-password\nexport const validateReviewPassword = async (req: Request): Promise&lt;Response&gt; =&gt; {\n  const { businessId, password } = await req.json();\n  \n  const { data: business } = await supabase\n    .from('business_profiles')\n    .select('review_password')\n    .eq('business_id', businessId)\n    .single();\n    \n  const isValid = business?.review_password === password;\n  \n  return new Response(JSON.stringify({ \n    valid: isValid,\n    token: isValid ? generateTempToken(businessId) : null \n  }));\n};",</w:t>
      </w:r>
    </w:p>
    <w:p w14:paraId="395172DE" w14:textId="77777777" w:rsidR="00A374D1" w:rsidRPr="00695523" w:rsidRDefault="00A374D1" w:rsidP="00A374D1">
      <w:r w:rsidRPr="00695523">
        <w:t>          "client_validation": "\nconst validatePasswordServer = async (businessId: string, password: string): Promise&lt;boolean&gt; =&gt; {\n  const { data } = await supabase.functions.invoke('validate-review-password', {\n    body: { businessId, password }\n  });\n  \n  if (data?.valid &amp;&amp; data?.token) {\n    sessionStorage.setItem('reviewToken', data.token);\n    return true;\n  }\n  return false;\n};",</w:t>
      </w:r>
    </w:p>
    <w:p w14:paraId="04B0905C" w14:textId="77777777" w:rsidR="00A374D1" w:rsidRPr="00695523" w:rsidRDefault="00A374D1" w:rsidP="00A374D1">
      <w:r w:rsidRPr="00695523">
        <w:t>          "token_usage": "\nconst hasValidToken = (): boolean =&gt; {\n  const token = sessionStorage.getItem('reviewToken');\n  if (!token) return false;\n  \n  try {\n    const payload = JSON.parse(atob(token.split('.')[1]));\n    return payload.exp &gt; Date.now() / 1000;\n  } catch {\n    return false;\n  }\n};"</w:t>
      </w:r>
    </w:p>
    <w:p w14:paraId="049EC782" w14:textId="77777777" w:rsidR="00A374D1" w:rsidRPr="00695523" w:rsidRDefault="00A374D1" w:rsidP="00A374D1">
      <w:r w:rsidRPr="00695523">
        <w:t>        },</w:t>
      </w:r>
    </w:p>
    <w:p w14:paraId="5A586E89" w14:textId="77777777" w:rsidR="00A374D1" w:rsidRPr="00695523" w:rsidRDefault="00A374D1" w:rsidP="00A374D1">
      <w:r w:rsidRPr="00695523">
        <w:t>        "pros": [</w:t>
      </w:r>
    </w:p>
    <w:p w14:paraId="0D957356" w14:textId="77777777" w:rsidR="00A374D1" w:rsidRPr="00695523" w:rsidRDefault="00A374D1" w:rsidP="00A374D1">
      <w:r w:rsidRPr="00695523">
        <w:t>          "Secure server validation",</w:t>
      </w:r>
    </w:p>
    <w:p w14:paraId="39765D7E" w14:textId="77777777" w:rsidR="00A374D1" w:rsidRPr="00695523" w:rsidRDefault="00A374D1" w:rsidP="00A374D1">
      <w:r w:rsidRPr="00695523">
        <w:t>          "Token-based access",</w:t>
      </w:r>
    </w:p>
    <w:p w14:paraId="0CED8DE8" w14:textId="77777777" w:rsidR="00A374D1" w:rsidRPr="00695523" w:rsidRDefault="00A374D1" w:rsidP="00A374D1">
      <w:r w:rsidRPr="00695523">
        <w:t>          "Audit logging possible"</w:t>
      </w:r>
    </w:p>
    <w:p w14:paraId="1069BCAC" w14:textId="77777777" w:rsidR="00A374D1" w:rsidRPr="00695523" w:rsidRDefault="00A374D1" w:rsidP="00A374D1">
      <w:r w:rsidRPr="00695523">
        <w:t>        ],</w:t>
      </w:r>
    </w:p>
    <w:p w14:paraId="4377DF96" w14:textId="77777777" w:rsidR="00A374D1" w:rsidRPr="00695523" w:rsidRDefault="00A374D1" w:rsidP="00A374D1">
      <w:r w:rsidRPr="00695523">
        <w:t>        "cons": [</w:t>
      </w:r>
    </w:p>
    <w:p w14:paraId="68C953CF" w14:textId="77777777" w:rsidR="00A374D1" w:rsidRPr="00695523" w:rsidRDefault="00A374D1" w:rsidP="00A374D1">
      <w:r w:rsidRPr="00695523">
        <w:lastRenderedPageBreak/>
        <w:t>          "Network dependency",</w:t>
      </w:r>
    </w:p>
    <w:p w14:paraId="0EA10FA2" w14:textId="77777777" w:rsidR="00A374D1" w:rsidRPr="00695523" w:rsidRDefault="00A374D1" w:rsidP="00A374D1">
      <w:r w:rsidRPr="00695523">
        <w:t>          "More complex infrastructure"</w:t>
      </w:r>
    </w:p>
    <w:p w14:paraId="53E16EC0" w14:textId="77777777" w:rsidR="00A374D1" w:rsidRPr="00695523" w:rsidRDefault="00A374D1" w:rsidP="00A374D1">
      <w:r w:rsidRPr="00695523">
        <w:t>        ]</w:t>
      </w:r>
    </w:p>
    <w:p w14:paraId="0A629EBC" w14:textId="77777777" w:rsidR="00A374D1" w:rsidRPr="00695523" w:rsidRDefault="00A374D1" w:rsidP="00A374D1">
      <w:r w:rsidRPr="00695523">
        <w:t>      },</w:t>
      </w:r>
    </w:p>
    <w:p w14:paraId="047043C1" w14:textId="77777777" w:rsidR="00A374D1" w:rsidRPr="00695523" w:rsidRDefault="00A374D1" w:rsidP="00A374D1">
      <w:r w:rsidRPr="00695523">
        <w:t>      {</w:t>
      </w:r>
    </w:p>
    <w:p w14:paraId="61E3F217" w14:textId="77777777" w:rsidR="00A374D1" w:rsidRPr="00695523" w:rsidRDefault="00A374D1" w:rsidP="00A374D1">
      <w:r w:rsidRPr="00695523">
        <w:t>        "id": "val_003",</w:t>
      </w:r>
    </w:p>
    <w:p w14:paraId="00CB584B" w14:textId="77777777" w:rsidR="00A374D1" w:rsidRPr="00695523" w:rsidRDefault="00A374D1" w:rsidP="00A374D1">
      <w:r w:rsidRPr="00695523">
        <w:t>        "name": "Progressive Validation",</w:t>
      </w:r>
    </w:p>
    <w:p w14:paraId="1406D2FF" w14:textId="77777777" w:rsidR="00A374D1" w:rsidRPr="00695523" w:rsidRDefault="00A374D1" w:rsidP="00A374D1">
      <w:r w:rsidRPr="00695523">
        <w:t>        "description": "Multiple validation steps with increasing security",</w:t>
      </w:r>
    </w:p>
    <w:p w14:paraId="64D93862" w14:textId="77777777" w:rsidR="00A374D1" w:rsidRPr="00695523" w:rsidRDefault="00A374D1" w:rsidP="00A374D1">
      <w:r w:rsidRPr="00695523">
        <w:t>        "source_code": {</w:t>
      </w:r>
    </w:p>
    <w:p w14:paraId="7C54F255" w14:textId="77777777" w:rsidR="00A374D1" w:rsidRPr="00695523" w:rsidRDefault="00A374D1" w:rsidP="00A374D1">
      <w:r w:rsidRPr="00695523">
        <w:t>          "step_validation": "\nconst progressiveValidation = async (businessId: string, password: string): Promise&lt;{ level: number, access: boolean }&gt; =&gt; {\n  // Level 1: Basic length check\n  if (password.length &lt; 4) {\n    return { level: 0, access: false };\n  }\n  \n  // Level 2: Client-side hash comparison\n  const quickHash = btoa(password).slice(0, 8);\n  const { data: hashData } = await supabase\n    .from('business_profiles')\n    .select('quick_hash')\n    .eq('business_id', businessId)\n    .single();\n    \n  if (hashData?.quick_hash !== quickHash) {\n    return { level: 1, access: false };\n  }\n  \n  // Level 3: Full server validation\n  const serverValid = await validatePasswordServer(businessId, password);\n  return { level: serverValid ? 3 : 2, access: serverValid };\n};",</w:t>
      </w:r>
    </w:p>
    <w:p w14:paraId="61E1B098" w14:textId="77777777" w:rsidR="00A374D1" w:rsidRPr="00695523" w:rsidRDefault="00A374D1" w:rsidP="00A374D1">
      <w:r w:rsidRPr="00695523">
        <w:t>          "progressive_ui": "\nconst ProgressiveAuthUI = ({ onValidate }: { onValidate: (valid: boolean) =&gt; void }) =&gt; {\n  const [validationLevel, setValidationLevel] = useState(0);\n  const [isValidating, setIsValidating] = useState(false);\n  \n  const handleValidation = async (password: string) =&gt; {\n    setIsValidating(true);\n    const result = await progressiveValidation(businessId, password);\n    setValidationLevel(result.level);\n    onValidate(result.access);\n    setIsValidating(false);\n  };\n  \n  return (\n    &lt;div className=\"space-y-2\"&gt;\n      &lt;Input onChange={(e) =&gt; handleValidation(e.target.value)} /&gt;\n      &lt;div className=\"flex space-x-1\"&gt;\n        {[1, 2, 3].map(level =&gt; (\n          &lt;div key={level} className={`w-4 h-4 rounded ${validationLevel &gt;= level ? 'bg-green-500' : 'bg-gray-300'}`} /&gt;\n        ))}\n      &lt;/div&gt;\n    &lt;/div&gt;\n  );\n};"</w:t>
      </w:r>
    </w:p>
    <w:p w14:paraId="2A40B207" w14:textId="77777777" w:rsidR="00A374D1" w:rsidRPr="00695523" w:rsidRDefault="00A374D1" w:rsidP="00A374D1">
      <w:r w:rsidRPr="00695523">
        <w:t>        },</w:t>
      </w:r>
    </w:p>
    <w:p w14:paraId="0EFA8539" w14:textId="77777777" w:rsidR="00A374D1" w:rsidRPr="00695523" w:rsidRDefault="00A374D1" w:rsidP="00A374D1">
      <w:r w:rsidRPr="00695523">
        <w:t>        "pros": [</w:t>
      </w:r>
    </w:p>
    <w:p w14:paraId="3BD5848B" w14:textId="77777777" w:rsidR="00A374D1" w:rsidRPr="00695523" w:rsidRDefault="00A374D1" w:rsidP="00A374D1">
      <w:r w:rsidRPr="00695523">
        <w:t>          "Better UX feedback",</w:t>
      </w:r>
    </w:p>
    <w:p w14:paraId="094AA21D" w14:textId="77777777" w:rsidR="00A374D1" w:rsidRPr="00695523" w:rsidRDefault="00A374D1" w:rsidP="00A374D1">
      <w:r w:rsidRPr="00695523">
        <w:t>          "Layered security",</w:t>
      </w:r>
    </w:p>
    <w:p w14:paraId="0F39EF4E" w14:textId="77777777" w:rsidR="00A374D1" w:rsidRPr="00695523" w:rsidRDefault="00A374D1" w:rsidP="00A374D1">
      <w:r w:rsidRPr="00695523">
        <w:lastRenderedPageBreak/>
        <w:t>          "Performance optimized"</w:t>
      </w:r>
    </w:p>
    <w:p w14:paraId="3C9E42BA" w14:textId="77777777" w:rsidR="00A374D1" w:rsidRPr="00695523" w:rsidRDefault="00A374D1" w:rsidP="00A374D1">
      <w:r w:rsidRPr="00695523">
        <w:t>        ],</w:t>
      </w:r>
    </w:p>
    <w:p w14:paraId="1E72A6AD" w14:textId="77777777" w:rsidR="00A374D1" w:rsidRPr="00695523" w:rsidRDefault="00A374D1" w:rsidP="00A374D1">
      <w:r w:rsidRPr="00695523">
        <w:t>        "cons": [</w:t>
      </w:r>
    </w:p>
    <w:p w14:paraId="2F70EACE" w14:textId="77777777" w:rsidR="00A374D1" w:rsidRPr="00695523" w:rsidRDefault="00A374D1" w:rsidP="00A374D1">
      <w:r w:rsidRPr="00695523">
        <w:t>          "Complex implementation",</w:t>
      </w:r>
    </w:p>
    <w:p w14:paraId="19EC9DE8" w14:textId="77777777" w:rsidR="00A374D1" w:rsidRPr="00695523" w:rsidRDefault="00A374D1" w:rsidP="00A374D1">
      <w:r w:rsidRPr="00695523">
        <w:t>          "Multiple validation points"</w:t>
      </w:r>
    </w:p>
    <w:p w14:paraId="2572822F" w14:textId="77777777" w:rsidR="00A374D1" w:rsidRPr="00695523" w:rsidRDefault="00A374D1" w:rsidP="00A374D1">
      <w:r w:rsidRPr="00695523">
        <w:t>        ]</w:t>
      </w:r>
    </w:p>
    <w:p w14:paraId="34F901B1" w14:textId="77777777" w:rsidR="00A374D1" w:rsidRPr="00695523" w:rsidRDefault="00A374D1" w:rsidP="00A374D1">
      <w:r w:rsidRPr="00695523">
        <w:t>      }</w:t>
      </w:r>
    </w:p>
    <w:p w14:paraId="4FC2BB1E" w14:textId="77777777" w:rsidR="00A374D1" w:rsidRPr="00695523" w:rsidRDefault="00A374D1" w:rsidP="00A374D1">
      <w:r w:rsidRPr="00695523">
        <w:t>    ]</w:t>
      </w:r>
    </w:p>
    <w:p w14:paraId="7C91433D" w14:textId="77777777" w:rsidR="00A374D1" w:rsidRPr="00695523" w:rsidRDefault="00A374D1" w:rsidP="00A374D1">
      <w:r w:rsidRPr="00695523">
        <w:t>  },</w:t>
      </w:r>
    </w:p>
    <w:p w14:paraId="6BCD7717" w14:textId="77777777" w:rsidR="00A374D1" w:rsidRPr="00695523" w:rsidRDefault="00A374D1" w:rsidP="00A374D1">
      <w:r w:rsidRPr="00695523">
        <w:t>  "qr_code_integration_alternatives": {</w:t>
      </w:r>
    </w:p>
    <w:p w14:paraId="445E97FA" w14:textId="77777777" w:rsidR="00A374D1" w:rsidRPr="00695523" w:rsidRDefault="00A374D1" w:rsidP="00A374D1">
      <w:r w:rsidRPr="00695523">
        <w:t>    "category": "QR Code Integration Methods",</w:t>
      </w:r>
    </w:p>
    <w:p w14:paraId="7BF93DF0" w14:textId="77777777" w:rsidR="00A374D1" w:rsidRPr="00695523" w:rsidRDefault="00A374D1" w:rsidP="00A374D1">
      <w:r w:rsidRPr="00695523">
        <w:t>    "alternatives": [</w:t>
      </w:r>
    </w:p>
    <w:p w14:paraId="23CA2483" w14:textId="77777777" w:rsidR="00A374D1" w:rsidRPr="00695523" w:rsidRDefault="00A374D1" w:rsidP="00A374D1">
      <w:r w:rsidRPr="00695523">
        <w:t>      {</w:t>
      </w:r>
    </w:p>
    <w:p w14:paraId="1CE7870A" w14:textId="77777777" w:rsidR="00A374D1" w:rsidRPr="00695523" w:rsidRDefault="00A374D1" w:rsidP="00A374D1">
      <w:r w:rsidRPr="00695523">
        <w:t>        "id": "qr_001",</w:t>
      </w:r>
    </w:p>
    <w:p w14:paraId="79344F1D" w14:textId="77777777" w:rsidR="00A374D1" w:rsidRPr="00695523" w:rsidRDefault="00A374D1" w:rsidP="00A374D1">
      <w:r w:rsidRPr="00695523">
        <w:t>        "name": "Dynamic QR Code Generation",</w:t>
      </w:r>
    </w:p>
    <w:p w14:paraId="66CC0C7C" w14:textId="77777777" w:rsidR="00A374D1" w:rsidRPr="00695523" w:rsidRDefault="00A374D1" w:rsidP="00A374D1">
      <w:r w:rsidRPr="00695523">
        <w:t>        "description": "Generate QR codes on-demand with embedded password data",</w:t>
      </w:r>
    </w:p>
    <w:p w14:paraId="3D07E21D" w14:textId="77777777" w:rsidR="00A374D1" w:rsidRPr="00695523" w:rsidRDefault="00A374D1" w:rsidP="00A374D1">
      <w:r w:rsidRPr="00695523">
        <w:t>        "source_code": {</w:t>
      </w:r>
    </w:p>
    <w:p w14:paraId="727A500B" w14:textId="77777777" w:rsidR="00A374D1" w:rsidRPr="00695523" w:rsidRDefault="00A374D1" w:rsidP="00A374D1">
      <w:r w:rsidRPr="00695523">
        <w:t>          "qr_generation": "\nimport QRCode from 'qrcode';\n\nconst generatePasswordQR = async (businessId: string, password: string): Promise&lt;string&gt; =&gt; {\n  const url = `https://plumbercheck.co.uk/business/${businessId}?password=${encodeURIComponent(password)}`;\n  \n  const qrDataURL = await QRCode.toDataURL(url, {\n    width: 300,\n    margin: 2,\n    color: {\n      dark: '#000000',\n      light: '#FFFFFF'\n    },\n    errorCorrectionLevel: 'M'\n  });\n  \n  return qrDataURL;\n};",</w:t>
      </w:r>
    </w:p>
    <w:p w14:paraId="595DAA35" w14:textId="77777777" w:rsidR="00A374D1" w:rsidRPr="00695523" w:rsidRDefault="00A374D1" w:rsidP="00A374D1">
      <w:r w:rsidRPr="00695523">
        <w:t>          "qr_component": "\nconst QRCodeGenerator = ({ businessId, password }: { businessId: string, password: string }) =&gt; {\n  const [qrCode, setQrCode] = useState&lt;string&gt;('');\n  \n  useEffect(() =&gt; {\n    generatePasswordQR(businessId, password).then(setQrCode);\n  }, [businessId, password]);\n  \n  return (\n    &lt;div className=\"text-center space-y-4\"&gt;\n      {qrCode &amp;&amp; &lt;img src={qrCode} alt=\"Review QR Code\" className=\"mx-auto\" /&gt;}\n      &lt;p className=\"text-sm text-muted-foreground\"&gt;\n        Customers can scan this QR code to write a review\n      &lt;/p&gt;\n    &lt;/div&gt;\n  );\n};",</w:t>
      </w:r>
    </w:p>
    <w:p w14:paraId="7957A8F7" w14:textId="77777777" w:rsidR="00A374D1" w:rsidRPr="00695523" w:rsidRDefault="00A374D1" w:rsidP="00A374D1">
      <w:r w:rsidRPr="00695523">
        <w:lastRenderedPageBreak/>
        <w:t>          "download_qr": "\nconst downloadQRCode = async (businessId: string, password: string): Promise&lt;void&gt; =&gt; {\n  const qrDataURL = await generatePasswordQR(businessId, password);\n  const link = document.createElement('a');\n  link.download = `review-qr-${businessId}.png`;\n  link.href = qrDataURL;\n  link.click();\n};"</w:t>
      </w:r>
    </w:p>
    <w:p w14:paraId="32F9F348" w14:textId="77777777" w:rsidR="00A374D1" w:rsidRPr="00695523" w:rsidRDefault="00A374D1" w:rsidP="00A374D1">
      <w:r w:rsidRPr="00695523">
        <w:t>        },</w:t>
      </w:r>
    </w:p>
    <w:p w14:paraId="39F6EC32" w14:textId="77777777" w:rsidR="00A374D1" w:rsidRPr="00695523" w:rsidRDefault="00A374D1" w:rsidP="00A374D1">
      <w:r w:rsidRPr="00695523">
        <w:t>        "pros": [</w:t>
      </w:r>
    </w:p>
    <w:p w14:paraId="50D0083D" w14:textId="77777777" w:rsidR="00A374D1" w:rsidRPr="00695523" w:rsidRDefault="00A374D1" w:rsidP="00A374D1">
      <w:r w:rsidRPr="00695523">
        <w:t>          "Visual access method",</w:t>
      </w:r>
    </w:p>
    <w:p w14:paraId="57D8F057" w14:textId="77777777" w:rsidR="00A374D1" w:rsidRPr="00695523" w:rsidRDefault="00A374D1" w:rsidP="00A374D1">
      <w:r w:rsidRPr="00695523">
        <w:t>          "Offline-to-online bridge",</w:t>
      </w:r>
    </w:p>
    <w:p w14:paraId="38890DD3" w14:textId="77777777" w:rsidR="00A374D1" w:rsidRPr="00695523" w:rsidRDefault="00A374D1" w:rsidP="00A374D1">
      <w:r w:rsidRPr="00695523">
        <w:t>          "Print-friendly"</w:t>
      </w:r>
    </w:p>
    <w:p w14:paraId="7CE437C8" w14:textId="77777777" w:rsidR="00A374D1" w:rsidRPr="00695523" w:rsidRDefault="00A374D1" w:rsidP="00A374D1">
      <w:r w:rsidRPr="00695523">
        <w:t>        ],</w:t>
      </w:r>
    </w:p>
    <w:p w14:paraId="5A3CF595" w14:textId="77777777" w:rsidR="00A374D1" w:rsidRPr="00695523" w:rsidRDefault="00A374D1" w:rsidP="00A374D1">
      <w:r w:rsidRPr="00695523">
        <w:t>        "cons": [</w:t>
      </w:r>
    </w:p>
    <w:p w14:paraId="6FA62DC4" w14:textId="77777777" w:rsidR="00A374D1" w:rsidRPr="00695523" w:rsidRDefault="00A374D1" w:rsidP="00A374D1">
      <w:r w:rsidRPr="00695523">
        <w:t>          "Requires QR library",</w:t>
      </w:r>
    </w:p>
    <w:p w14:paraId="5536B3D5" w14:textId="77777777" w:rsidR="00A374D1" w:rsidRPr="00695523" w:rsidRDefault="00A374D1" w:rsidP="00A374D1">
      <w:r w:rsidRPr="00695523">
        <w:t>          "Image generation overhead"</w:t>
      </w:r>
    </w:p>
    <w:p w14:paraId="2E9DE77E" w14:textId="77777777" w:rsidR="00A374D1" w:rsidRPr="00695523" w:rsidRDefault="00A374D1" w:rsidP="00A374D1">
      <w:r w:rsidRPr="00695523">
        <w:t>        ]</w:t>
      </w:r>
    </w:p>
    <w:p w14:paraId="7AC6A2F0" w14:textId="77777777" w:rsidR="00A374D1" w:rsidRPr="00695523" w:rsidRDefault="00A374D1" w:rsidP="00A374D1">
      <w:r w:rsidRPr="00695523">
        <w:t>      },</w:t>
      </w:r>
    </w:p>
    <w:p w14:paraId="3165CD0C" w14:textId="77777777" w:rsidR="00A374D1" w:rsidRPr="00695523" w:rsidRDefault="00A374D1" w:rsidP="00A374D1">
      <w:r w:rsidRPr="00695523">
        <w:t>      {</w:t>
      </w:r>
    </w:p>
    <w:p w14:paraId="29780294" w14:textId="77777777" w:rsidR="00A374D1" w:rsidRPr="00695523" w:rsidRDefault="00A374D1" w:rsidP="00A374D1">
      <w:r w:rsidRPr="00695523">
        <w:t>        "id": "qr_002",</w:t>
      </w:r>
    </w:p>
    <w:p w14:paraId="7C07AA99" w14:textId="77777777" w:rsidR="00A374D1" w:rsidRPr="00695523" w:rsidRDefault="00A374D1" w:rsidP="00A374D1">
      <w:r w:rsidRPr="00695523">
        <w:t>        "name": "Shortened URL QR Codes",</w:t>
      </w:r>
    </w:p>
    <w:p w14:paraId="4D28B0AF" w14:textId="77777777" w:rsidR="00A374D1" w:rsidRPr="00695523" w:rsidRDefault="00A374D1" w:rsidP="00A374D1">
      <w:r w:rsidRPr="00695523">
        <w:t>        "description": "Use URL shortening service for cleaner QR codes",</w:t>
      </w:r>
    </w:p>
    <w:p w14:paraId="2D0F0237" w14:textId="77777777" w:rsidR="00A374D1" w:rsidRPr="00695523" w:rsidRDefault="00A374D1" w:rsidP="00A374D1">
      <w:r w:rsidRPr="00695523">
        <w:t>        "source_code": {</w:t>
      </w:r>
    </w:p>
    <w:p w14:paraId="33D4CD40" w14:textId="77777777" w:rsidR="00A374D1" w:rsidRPr="00695523" w:rsidRDefault="00A374D1" w:rsidP="00A374D1">
      <w:r w:rsidRPr="00695523">
        <w:t>          "url_shortening": "\nconst shortenPasswordURL = async (businessId: string, password: string): Promise&lt;string&gt; =&gt; {\n  const longUrl = `https://plumbercheck.co.uk/business/${businessId}?password=${encodeURIComponent(password)}`;\n  \n  // Store mapping in database\n  const shortCode = Math.random().toString(36).substring(2, 8);\n  await supabase.from('url_mappings').insert({\n    short_code: shortCode,\n    long_url: longUrl,\n    business_id: businessId,\n    expires_at: new Date(Date.now() + 30 * 24 * 60 * 60 * 1000) // 30 days\n  });\n  \n  return `https://plumbercheck.co.uk/r/${shortCode}`;\n};",</w:t>
      </w:r>
    </w:p>
    <w:p w14:paraId="05D2DEDB" w14:textId="77777777" w:rsidR="00A374D1" w:rsidRPr="00695523" w:rsidRDefault="00A374D1" w:rsidP="00A374D1">
      <w:r w:rsidRPr="00695523">
        <w:t xml:space="preserve">          "redirect_handler": "\n// Route handler for /r/:shortCode\nconst ShortURLRedirect = () =&gt; {\n  const { shortCode } = useParams();\n  \n  useEffect(() =&gt; {\n    const redirect = </w:t>
      </w:r>
      <w:r w:rsidRPr="00695523">
        <w:lastRenderedPageBreak/>
        <w:t>async () =&gt; {\n      const { data } = await supabase\n        .from('url_mappings')\n        .select('long_url')\n        .eq('short_code', shortCode)\n        .gt('expires_at', new Date().toISOString())\n        .single();\n        \n      if (data?.long_url) {\n        window.location.href = data.long_url;\n      } else {\n        navigate('/not-found');\n      }\n    };\n    \n    redirect();\n  }, [shortCode]);\n  \n  return &lt;div&gt;Redirecting...&lt;/div&gt;;\n};",</w:t>
      </w:r>
    </w:p>
    <w:p w14:paraId="05BC196E" w14:textId="77777777" w:rsidR="00A374D1" w:rsidRPr="00695523" w:rsidRDefault="00A374D1" w:rsidP="00A374D1">
      <w:r w:rsidRPr="00695523">
        <w:t>          "qr_with_short_url": "\nconst generateShortQR = async (businessId: string, password: string): Promise&lt;string&gt; =&gt; {\n  const shortUrl = await shortenPasswordURL(businessId, password);\n  return await QRCode.toDataURL(shortUrl, { width: 200 });\n};"</w:t>
      </w:r>
    </w:p>
    <w:p w14:paraId="1C284856" w14:textId="77777777" w:rsidR="00A374D1" w:rsidRPr="00695523" w:rsidRDefault="00A374D1" w:rsidP="00A374D1">
      <w:r w:rsidRPr="00695523">
        <w:t>        },</w:t>
      </w:r>
    </w:p>
    <w:p w14:paraId="506BC7A2" w14:textId="77777777" w:rsidR="00A374D1" w:rsidRPr="00695523" w:rsidRDefault="00A374D1" w:rsidP="00A374D1">
      <w:r w:rsidRPr="00695523">
        <w:t>        "pros": [</w:t>
      </w:r>
    </w:p>
    <w:p w14:paraId="51D67B20" w14:textId="77777777" w:rsidR="00A374D1" w:rsidRPr="00695523" w:rsidRDefault="00A374D1" w:rsidP="00A374D1">
      <w:r w:rsidRPr="00695523">
        <w:t>          "Cleaner QR codes",</w:t>
      </w:r>
    </w:p>
    <w:p w14:paraId="2C3E5C55" w14:textId="77777777" w:rsidR="00A374D1" w:rsidRPr="00695523" w:rsidRDefault="00A374D1" w:rsidP="00A374D1">
      <w:r w:rsidRPr="00695523">
        <w:t>          "Analytics tracking",</w:t>
      </w:r>
    </w:p>
    <w:p w14:paraId="6F68FD52" w14:textId="77777777" w:rsidR="00A374D1" w:rsidRPr="00695523" w:rsidRDefault="00A374D1" w:rsidP="00A374D1">
      <w:r w:rsidRPr="00695523">
        <w:t>          "Centralized management"</w:t>
      </w:r>
    </w:p>
    <w:p w14:paraId="29CB27D4" w14:textId="77777777" w:rsidR="00A374D1" w:rsidRPr="00695523" w:rsidRDefault="00A374D1" w:rsidP="00A374D1">
      <w:r w:rsidRPr="00695523">
        <w:t>        ],</w:t>
      </w:r>
    </w:p>
    <w:p w14:paraId="71C3BF5D" w14:textId="77777777" w:rsidR="00A374D1" w:rsidRPr="00695523" w:rsidRDefault="00A374D1" w:rsidP="00A374D1">
      <w:r w:rsidRPr="00695523">
        <w:t>        "cons": [</w:t>
      </w:r>
    </w:p>
    <w:p w14:paraId="7D913A55" w14:textId="77777777" w:rsidR="00A374D1" w:rsidRPr="00695523" w:rsidRDefault="00A374D1" w:rsidP="00A374D1">
      <w:r w:rsidRPr="00695523">
        <w:t>          "Database dependency",</w:t>
      </w:r>
    </w:p>
    <w:p w14:paraId="4777D048" w14:textId="77777777" w:rsidR="00A374D1" w:rsidRPr="00695523" w:rsidRDefault="00A374D1" w:rsidP="00A374D1">
      <w:r w:rsidRPr="00695523">
        <w:t>          "Additional complexity"</w:t>
      </w:r>
    </w:p>
    <w:p w14:paraId="5A7E284E" w14:textId="77777777" w:rsidR="00A374D1" w:rsidRPr="00695523" w:rsidRDefault="00A374D1" w:rsidP="00A374D1">
      <w:r w:rsidRPr="00695523">
        <w:t>        ]</w:t>
      </w:r>
    </w:p>
    <w:p w14:paraId="34DD237C" w14:textId="77777777" w:rsidR="00A374D1" w:rsidRPr="00695523" w:rsidRDefault="00A374D1" w:rsidP="00A374D1">
      <w:r w:rsidRPr="00695523">
        <w:t>      }</w:t>
      </w:r>
    </w:p>
    <w:p w14:paraId="22A71C26" w14:textId="77777777" w:rsidR="00A374D1" w:rsidRPr="00695523" w:rsidRDefault="00A374D1" w:rsidP="00A374D1">
      <w:r w:rsidRPr="00695523">
        <w:t>    ]</w:t>
      </w:r>
    </w:p>
    <w:p w14:paraId="7FEF97F2" w14:textId="77777777" w:rsidR="00A374D1" w:rsidRPr="00695523" w:rsidRDefault="00A374D1" w:rsidP="00A374D1">
      <w:r w:rsidRPr="00695523">
        <w:t>  },</w:t>
      </w:r>
    </w:p>
    <w:p w14:paraId="25A51D52" w14:textId="77777777" w:rsidR="00A374D1" w:rsidRPr="00695523" w:rsidRDefault="00A374D1" w:rsidP="00A374D1">
      <w:r w:rsidRPr="00695523">
        <w:t>  "navigation_preservation_alternatives": {</w:t>
      </w:r>
    </w:p>
    <w:p w14:paraId="4A6296C0" w14:textId="77777777" w:rsidR="00A374D1" w:rsidRPr="00695523" w:rsidRDefault="00A374D1" w:rsidP="00A374D1">
      <w:r w:rsidRPr="00695523">
        <w:t>    "category": "Navigation State Preservation",</w:t>
      </w:r>
    </w:p>
    <w:p w14:paraId="433E13EC" w14:textId="77777777" w:rsidR="00A374D1" w:rsidRPr="00695523" w:rsidRDefault="00A374D1" w:rsidP="00A374D1">
      <w:r w:rsidRPr="00695523">
        <w:t>    "alternatives": [</w:t>
      </w:r>
    </w:p>
    <w:p w14:paraId="3F8F2C36" w14:textId="77777777" w:rsidR="00A374D1" w:rsidRPr="00695523" w:rsidRDefault="00A374D1" w:rsidP="00A374D1">
      <w:r w:rsidRPr="00695523">
        <w:t>      {</w:t>
      </w:r>
    </w:p>
    <w:p w14:paraId="729FE789" w14:textId="77777777" w:rsidR="00A374D1" w:rsidRPr="00695523" w:rsidRDefault="00A374D1" w:rsidP="00A374D1">
      <w:r w:rsidRPr="00695523">
        <w:t>        "id": "nav_001",</w:t>
      </w:r>
    </w:p>
    <w:p w14:paraId="7B825D64" w14:textId="77777777" w:rsidR="00A374D1" w:rsidRPr="00695523" w:rsidRDefault="00A374D1" w:rsidP="00A374D1">
      <w:r w:rsidRPr="00695523">
        <w:t>        "name": "React Router State Management",</w:t>
      </w:r>
    </w:p>
    <w:p w14:paraId="5345B173" w14:textId="77777777" w:rsidR="00A374D1" w:rsidRPr="00695523" w:rsidRDefault="00A374D1" w:rsidP="00A374D1">
      <w:r w:rsidRPr="00695523">
        <w:t>        "description": "Use React Router state to preserve authentication across navigation",</w:t>
      </w:r>
    </w:p>
    <w:p w14:paraId="33B566D0" w14:textId="77777777" w:rsidR="00A374D1" w:rsidRPr="00695523" w:rsidRDefault="00A374D1" w:rsidP="00A374D1">
      <w:r w:rsidRPr="00695523">
        <w:lastRenderedPageBreak/>
        <w:t>        "source_code": {</w:t>
      </w:r>
    </w:p>
    <w:p w14:paraId="513611D4" w14:textId="77777777" w:rsidR="00A374D1" w:rsidRPr="00695523" w:rsidRDefault="00A374D1" w:rsidP="00A374D1">
      <w:r w:rsidRPr="00695523">
        <w:t>          "state_navigation": "\nconst navigateWithState = (path: string, authData: any) =&gt; {\n  navigate(path, { \n    state: { \n      authData,\n      timestamp: Date.now(),\n      preserveAuth: true \n    } \n  });\n};",</w:t>
      </w:r>
    </w:p>
    <w:p w14:paraId="2256CACF" w14:textId="77777777" w:rsidR="00A374D1" w:rsidRPr="00695523" w:rsidRDefault="00A374D1" w:rsidP="00A374D1">
      <w:r w:rsidRPr="00695523">
        <w:t>          "state_extraction": "\nconst useAuthState = () =&gt; {\n  const location = useLocation();\n  const [authData, setAuthData] = useState(null);\n  \n  useEffect(() =&gt; {\n    if (location.state?.preserveAuth &amp;&amp; location.state?.authData) {\n      const { authData: data, timestamp } = location.state;\n      \n      // Check if state is not too old (5 minutes)\n      if (Date.now() - timestamp &lt; 5 * 60 * 1000) {\n        setAuthData(data);\n      }\n    }\n  }, [location.state]);\n  \n  return authData;\n};",</w:t>
      </w:r>
    </w:p>
    <w:p w14:paraId="76AF240A" w14:textId="77777777" w:rsidR="00A374D1" w:rsidRPr="00695523" w:rsidRDefault="00A374D1" w:rsidP="00A374D1">
      <w:r w:rsidRPr="00695523">
        <w:t>          "component_usage": "\nconst WriteReviewWithState = () =&gt; {\n  const authState = useAuthState();\n  const urlPassword = new URLSearchParams(location.search).get('password');\n  \n  const effectivePassword = authState?.password || urlPassword;\n  \n  useEffect(() =&gt; {\n    if (effectivePassword) {\n      setPassword(effectivePassword);\n      setIsAuthenticated(true);\n    }\n  }, [effectivePassword]);\n};"</w:t>
      </w:r>
    </w:p>
    <w:p w14:paraId="3806805B" w14:textId="77777777" w:rsidR="00A374D1" w:rsidRPr="00695523" w:rsidRDefault="00A374D1" w:rsidP="00A374D1">
      <w:r w:rsidRPr="00695523">
        <w:t>        },</w:t>
      </w:r>
    </w:p>
    <w:p w14:paraId="6C76EC1C" w14:textId="77777777" w:rsidR="00A374D1" w:rsidRPr="00695523" w:rsidRDefault="00A374D1" w:rsidP="00A374D1">
      <w:r w:rsidRPr="00695523">
        <w:t>        "pros": [</w:t>
      </w:r>
    </w:p>
    <w:p w14:paraId="294CF232" w14:textId="77777777" w:rsidR="00A374D1" w:rsidRPr="00695523" w:rsidRDefault="00A374D1" w:rsidP="00A374D1">
      <w:r w:rsidRPr="00695523">
        <w:t>          "Framework native",</w:t>
      </w:r>
    </w:p>
    <w:p w14:paraId="07F4441B" w14:textId="77777777" w:rsidR="00A374D1" w:rsidRPr="00695523" w:rsidRDefault="00A374D1" w:rsidP="00A374D1">
      <w:r w:rsidRPr="00695523">
        <w:t>          "Automatic cleanup",</w:t>
      </w:r>
    </w:p>
    <w:p w14:paraId="40E56E6A" w14:textId="77777777" w:rsidR="00A374D1" w:rsidRPr="00695523" w:rsidRDefault="00A374D1" w:rsidP="00A374D1">
      <w:r w:rsidRPr="00695523">
        <w:t>          "Type safe"</w:t>
      </w:r>
    </w:p>
    <w:p w14:paraId="3CC9B199" w14:textId="77777777" w:rsidR="00A374D1" w:rsidRPr="00695523" w:rsidRDefault="00A374D1" w:rsidP="00A374D1">
      <w:r w:rsidRPr="00695523">
        <w:t>        ],</w:t>
      </w:r>
    </w:p>
    <w:p w14:paraId="20AF134D" w14:textId="77777777" w:rsidR="00A374D1" w:rsidRPr="00695523" w:rsidRDefault="00A374D1" w:rsidP="00A374D1">
      <w:r w:rsidRPr="00695523">
        <w:t>        "cons": [</w:t>
      </w:r>
    </w:p>
    <w:p w14:paraId="778426D8" w14:textId="77777777" w:rsidR="00A374D1" w:rsidRPr="00695523" w:rsidRDefault="00A374D1" w:rsidP="00A374D1">
      <w:r w:rsidRPr="00695523">
        <w:t>          "Lost on page refresh",</w:t>
      </w:r>
    </w:p>
    <w:p w14:paraId="23D31D50" w14:textId="77777777" w:rsidR="00A374D1" w:rsidRPr="00695523" w:rsidRDefault="00A374D1" w:rsidP="00A374D1">
      <w:r w:rsidRPr="00695523">
        <w:t>          "React Router dependency"</w:t>
      </w:r>
    </w:p>
    <w:p w14:paraId="75184ED1" w14:textId="77777777" w:rsidR="00A374D1" w:rsidRPr="00695523" w:rsidRDefault="00A374D1" w:rsidP="00A374D1">
      <w:r w:rsidRPr="00695523">
        <w:t>        ]</w:t>
      </w:r>
    </w:p>
    <w:p w14:paraId="40949014" w14:textId="77777777" w:rsidR="00A374D1" w:rsidRPr="00695523" w:rsidRDefault="00A374D1" w:rsidP="00A374D1">
      <w:r w:rsidRPr="00695523">
        <w:t>      },</w:t>
      </w:r>
    </w:p>
    <w:p w14:paraId="1E681553" w14:textId="77777777" w:rsidR="00A374D1" w:rsidRPr="00695523" w:rsidRDefault="00A374D1" w:rsidP="00A374D1">
      <w:r w:rsidRPr="00695523">
        <w:t>      {</w:t>
      </w:r>
    </w:p>
    <w:p w14:paraId="1A06E4A0" w14:textId="77777777" w:rsidR="00A374D1" w:rsidRPr="00695523" w:rsidRDefault="00A374D1" w:rsidP="00A374D1">
      <w:r w:rsidRPr="00695523">
        <w:t>        "id": "nav_002",</w:t>
      </w:r>
    </w:p>
    <w:p w14:paraId="157D8EF1" w14:textId="77777777" w:rsidR="00A374D1" w:rsidRPr="00695523" w:rsidRDefault="00A374D1" w:rsidP="00A374D1">
      <w:r w:rsidRPr="00695523">
        <w:t>        "name": "URL Parameter Persistence",</w:t>
      </w:r>
    </w:p>
    <w:p w14:paraId="0CE16B9A" w14:textId="77777777" w:rsidR="00A374D1" w:rsidRPr="00695523" w:rsidRDefault="00A374D1" w:rsidP="00A374D1">
      <w:r w:rsidRPr="00695523">
        <w:t>        "description": "Always preserve password parameter across all navigation",</w:t>
      </w:r>
    </w:p>
    <w:p w14:paraId="3EE9A154" w14:textId="77777777" w:rsidR="00A374D1" w:rsidRPr="00695523" w:rsidRDefault="00A374D1" w:rsidP="00A374D1">
      <w:r w:rsidRPr="00695523">
        <w:lastRenderedPageBreak/>
        <w:t>        "source_code": {</w:t>
      </w:r>
    </w:p>
    <w:p w14:paraId="23DED7B4" w14:textId="77777777" w:rsidR="00A374D1" w:rsidRPr="00695523" w:rsidRDefault="00A374D1" w:rsidP="00A374D1">
      <w:r w:rsidRPr="00695523">
        <w:t>          "url_helpers": "\nconst getPasswordFromURL = (): string | null =&gt; {\n  return new URLSearchParams(window.location.search).get('password');\n};\n\nconst preservePasswordInURL = (newPath: string): string =&gt; {\n  const currentPassword = getPasswordFromURL();\n  if (!currentPassword) return newPath;\n  \n  const url = new URL(newPath, window.location.origin);\n  url.searchParams.set('password', currentPassword);\n  return url.pathname + url.search;\n};",</w:t>
      </w:r>
    </w:p>
    <w:p w14:paraId="3705D31B" w14:textId="77777777" w:rsidR="00A374D1" w:rsidRPr="00695523" w:rsidRDefault="00A374D1" w:rsidP="00A374D1">
      <w:r w:rsidRPr="00695523">
        <w:t>          "navigation_wrapper": "\nconst usePasswordPreservingNavigation = () =&gt; {\n  const navigate = useNavigate();\n  \n  const navigatePreserving = (path: string) =&gt; {\n    const preservedPath = preservePasswordInURL(path);\n    navigate(preservedPath);\n  };\n  \n  return { navigate: navigatePreserving };\n};",</w:t>
      </w:r>
    </w:p>
    <w:p w14:paraId="75808DEB" w14:textId="77777777" w:rsidR="00A374D1" w:rsidRPr="00695523" w:rsidRDefault="00A374D1" w:rsidP="00A374D1">
      <w:r w:rsidRPr="00695523">
        <w:t>          "link_component": "\nconst PasswordPreservingLink = ({ to, children, ...props }: { to: string, children: React.ReactNode }) =&gt; {\n  const preservedTo = preservePasswordInURL(to);\n  \n  return (\n    &lt;Link to={preservedTo} {...props}&gt;\n      {children}\n    &lt;/Link&gt;\n  );\n};"</w:t>
      </w:r>
    </w:p>
    <w:p w14:paraId="5FD16BC7" w14:textId="77777777" w:rsidR="00A374D1" w:rsidRPr="00695523" w:rsidRDefault="00A374D1" w:rsidP="00A374D1">
      <w:r w:rsidRPr="00695523">
        <w:t>        },</w:t>
      </w:r>
    </w:p>
    <w:p w14:paraId="0020916E" w14:textId="77777777" w:rsidR="00A374D1" w:rsidRPr="00695523" w:rsidRDefault="00A374D1" w:rsidP="00A374D1">
      <w:r w:rsidRPr="00695523">
        <w:t>        "pros": [</w:t>
      </w:r>
    </w:p>
    <w:p w14:paraId="7C77DE28" w14:textId="77777777" w:rsidR="00A374D1" w:rsidRPr="00695523" w:rsidRDefault="00A374D1" w:rsidP="00A374D1">
      <w:r w:rsidRPr="00695523">
        <w:t>          "Always preserved",</w:t>
      </w:r>
    </w:p>
    <w:p w14:paraId="1D92A364" w14:textId="77777777" w:rsidR="00A374D1" w:rsidRPr="00695523" w:rsidRDefault="00A374D1" w:rsidP="00A374D1">
      <w:r w:rsidRPr="00695523">
        <w:t>          "Shareable URLs",</w:t>
      </w:r>
    </w:p>
    <w:p w14:paraId="1D92E2C3" w14:textId="77777777" w:rsidR="00A374D1" w:rsidRPr="00695523" w:rsidRDefault="00A374D1" w:rsidP="00A374D1">
      <w:r w:rsidRPr="00695523">
        <w:t>          "Simple implementation"</w:t>
      </w:r>
    </w:p>
    <w:p w14:paraId="2712057E" w14:textId="77777777" w:rsidR="00A374D1" w:rsidRPr="00695523" w:rsidRDefault="00A374D1" w:rsidP="00A374D1">
      <w:r w:rsidRPr="00695523">
        <w:t>        ],</w:t>
      </w:r>
    </w:p>
    <w:p w14:paraId="79698484" w14:textId="77777777" w:rsidR="00A374D1" w:rsidRPr="00695523" w:rsidRDefault="00A374D1" w:rsidP="00A374D1">
      <w:r w:rsidRPr="00695523">
        <w:t>        "cons": [</w:t>
      </w:r>
    </w:p>
    <w:p w14:paraId="600DC2AC" w14:textId="77777777" w:rsidR="00A374D1" w:rsidRPr="00695523" w:rsidRDefault="00A374D1" w:rsidP="00A374D1">
      <w:r w:rsidRPr="00695523">
        <w:t>          "Visible in URL",</w:t>
      </w:r>
    </w:p>
    <w:p w14:paraId="0AF2311B" w14:textId="77777777" w:rsidR="00A374D1" w:rsidRPr="00695523" w:rsidRDefault="00A374D1" w:rsidP="00A374D1">
      <w:r w:rsidRPr="00695523">
        <w:t>          "Potential security concern"</w:t>
      </w:r>
    </w:p>
    <w:p w14:paraId="08528C83" w14:textId="77777777" w:rsidR="00A374D1" w:rsidRPr="00695523" w:rsidRDefault="00A374D1" w:rsidP="00A374D1">
      <w:r w:rsidRPr="00695523">
        <w:t>        ]</w:t>
      </w:r>
    </w:p>
    <w:p w14:paraId="61E53DCD" w14:textId="77777777" w:rsidR="00A374D1" w:rsidRPr="00695523" w:rsidRDefault="00A374D1" w:rsidP="00A374D1">
      <w:r w:rsidRPr="00695523">
        <w:t>      }</w:t>
      </w:r>
    </w:p>
    <w:p w14:paraId="3280D4DD" w14:textId="77777777" w:rsidR="00A374D1" w:rsidRPr="00695523" w:rsidRDefault="00A374D1" w:rsidP="00A374D1">
      <w:r w:rsidRPr="00695523">
        <w:t>    ]</w:t>
      </w:r>
    </w:p>
    <w:p w14:paraId="1372F1A3" w14:textId="77777777" w:rsidR="00A374D1" w:rsidRPr="00695523" w:rsidRDefault="00A374D1" w:rsidP="00A374D1">
      <w:r w:rsidRPr="00695523">
        <w:t>  },</w:t>
      </w:r>
    </w:p>
    <w:p w14:paraId="3BACBB67" w14:textId="77777777" w:rsidR="00A374D1" w:rsidRPr="00695523" w:rsidRDefault="00A374D1" w:rsidP="00A374D1">
      <w:r w:rsidRPr="00695523">
        <w:t>  "error_handling_alternatives": {</w:t>
      </w:r>
    </w:p>
    <w:p w14:paraId="6C9E394E" w14:textId="77777777" w:rsidR="00A374D1" w:rsidRPr="00695523" w:rsidRDefault="00A374D1" w:rsidP="00A374D1">
      <w:r w:rsidRPr="00695523">
        <w:t>    "category": "Error Handling &amp; Recovery Strategies",</w:t>
      </w:r>
    </w:p>
    <w:p w14:paraId="0D094BD7" w14:textId="77777777" w:rsidR="00A374D1" w:rsidRPr="00695523" w:rsidRDefault="00A374D1" w:rsidP="00A374D1">
      <w:r w:rsidRPr="00695523">
        <w:lastRenderedPageBreak/>
        <w:t>    "alternatives": [</w:t>
      </w:r>
    </w:p>
    <w:p w14:paraId="38AF3D2A" w14:textId="77777777" w:rsidR="00A374D1" w:rsidRPr="00695523" w:rsidRDefault="00A374D1" w:rsidP="00A374D1">
      <w:r w:rsidRPr="00695523">
        <w:t>      {</w:t>
      </w:r>
    </w:p>
    <w:p w14:paraId="35CA47BB" w14:textId="77777777" w:rsidR="00A374D1" w:rsidRPr="00695523" w:rsidRDefault="00A374D1" w:rsidP="00A374D1">
      <w:r w:rsidRPr="00695523">
        <w:t>        "id": "err_001",</w:t>
      </w:r>
    </w:p>
    <w:p w14:paraId="2C2E91C0" w14:textId="77777777" w:rsidR="00A374D1" w:rsidRPr="00695523" w:rsidRDefault="00A374D1" w:rsidP="00A374D1">
      <w:r w:rsidRPr="00695523">
        <w:t>        "name": "Progressive Fallback Strategy",</w:t>
      </w:r>
    </w:p>
    <w:p w14:paraId="119A2ACD" w14:textId="77777777" w:rsidR="00A374D1" w:rsidRPr="00695523" w:rsidRDefault="00A374D1" w:rsidP="00A374D1">
      <w:r w:rsidRPr="00695523">
        <w:t>        "description": "Multiple fallback methods for password authentication",</w:t>
      </w:r>
    </w:p>
    <w:p w14:paraId="6268A8DA" w14:textId="77777777" w:rsidR="00A374D1" w:rsidRPr="00695523" w:rsidRDefault="00A374D1" w:rsidP="00A374D1">
      <w:r w:rsidRPr="00695523">
        <w:t>        "source_code": {</w:t>
      </w:r>
    </w:p>
    <w:p w14:paraId="64229DBE" w14:textId="77777777" w:rsidR="00A374D1" w:rsidRPr="00695523" w:rsidRDefault="00A374D1" w:rsidP="00A374D1">
      <w:r w:rsidRPr="00695523">
        <w:t>          "fallback_system": "\nconst authFallbackChain = async (businessId: string): Promise&lt;string | null&gt; =&gt; {\n  // 1. Try URL parameter\n  const urlPassword = new URLSearchParams(window.location.search).get('password');\n  if (urlPassword &amp;&amp; await validatePassword(businessId, urlPassword)) {\n    return urlPassword;\n  }\n  \n  // 2. Try localStorage\n  const storedPassword = getStoredAuthState(businessId);\n  if (storedPassword &amp;&amp; await validatePassword(businessId, storedPassword)) {\n    return storedPassword;\n  }\n  \n  // 3. Try sessionStorage\n  const sessionPassword = getSessionAuth(businessId);\n  if (sessionPassword &amp;&amp; await validatePassword(businessId, sessionPassword)) {\n    return sessionPassword;\n  }\n  \n  // 4. Try cookie\n  const cookiePassword = getAuthCookie(businessId);\n  if (cookiePassword &amp;&amp; await validatePassword(businessId, cookiePassword)) {\n    return cookiePassword;\n  }\n  \n  return null;\n};",</w:t>
      </w:r>
    </w:p>
    <w:p w14:paraId="1F0A671B" w14:textId="77777777" w:rsidR="00A374D1" w:rsidRPr="00695523" w:rsidRDefault="00A374D1" w:rsidP="00A374D1">
      <w:r w:rsidRPr="00695523">
        <w:t>          "recovery_ui": "\nconst AuthRecoveryDialog = ({ businessId, onRecovered }: { businessId: string, onRecovered: (password: string) =&gt; void }) =&gt; {\n  const [recoveryStep, setRecoveryStep] = useState(0);\n  const [manualPassword, setManualPassword] = useState('');\n  \n  const recoverySteps = [\n    'Checking URL parameters...',\n    'Checking stored credentials...',\n    'Checking session data...',\n    'Please enter password manually'\n  ];\n  \n  useEffect(() =&gt; {\n    const tryRecovery = async () =&gt; {\n      const password = await authFallbackChain(businessId);\n      if (password) {\n        onRecovered(password);\n      } else {\n        setRecoveryStep(3); // Manual entry\n      }\n    };\n    \n    tryRecovery();\n  }, [businessId]);\n  \n  return (\n    &lt;Dialog open={recoveryStep &lt; 4}&gt;\n      &lt;DialogContent&gt;\n        &lt;DialogHeader&gt;\n          &lt;DialogTitle&gt;Recovering Access&lt;/DialogTitle&gt;\n        &lt;/DialogHeader&gt;\n        {recoveryStep &lt; 3 ? (\n          &lt;div className=\"text-center space-y-4\"&gt;\n            &lt;Spinner /&gt;\n            &lt;p&gt;{recoverySteps[recoveryStep]}&lt;/p&gt;\n          &lt;/div&gt;\n        ) : (\n          &lt;div className=\"space-y-4\"&gt;\n            &lt;p&gt;Please enter the review password:&lt;/p&gt;\n            &lt;Input\n              value={manualPassword}\n              onChange={(e) =&gt; setManualPassword(e.target.value)}\n              type=\"password\"\n            /&gt;\n            &lt;Button onClick={() =&gt; onRecovered(manualPassword)}&gt;\n              Continue\n            &lt;/Button&gt;\n          &lt;/div&gt;\n        )}\n      &lt;/DialogContent&gt;\n    &lt;/Dialog&gt;\n  );\n};"</w:t>
      </w:r>
    </w:p>
    <w:p w14:paraId="6D222B8E" w14:textId="77777777" w:rsidR="00A374D1" w:rsidRPr="00695523" w:rsidRDefault="00A374D1" w:rsidP="00A374D1">
      <w:r w:rsidRPr="00695523">
        <w:lastRenderedPageBreak/>
        <w:t>        },</w:t>
      </w:r>
    </w:p>
    <w:p w14:paraId="52EDE1FE" w14:textId="77777777" w:rsidR="00A374D1" w:rsidRPr="00695523" w:rsidRDefault="00A374D1" w:rsidP="00A374D1">
      <w:r w:rsidRPr="00695523">
        <w:t>        "pros": [</w:t>
      </w:r>
    </w:p>
    <w:p w14:paraId="0B03AD69" w14:textId="77777777" w:rsidR="00A374D1" w:rsidRPr="00695523" w:rsidRDefault="00A374D1" w:rsidP="00A374D1">
      <w:r w:rsidRPr="00695523">
        <w:t>          "Robust recovery",</w:t>
      </w:r>
    </w:p>
    <w:p w14:paraId="27204A58" w14:textId="77777777" w:rsidR="00A374D1" w:rsidRPr="00695523" w:rsidRDefault="00A374D1" w:rsidP="00A374D1">
      <w:r w:rsidRPr="00695523">
        <w:t>          "Good UX",</w:t>
      </w:r>
    </w:p>
    <w:p w14:paraId="1CD0EA76" w14:textId="77777777" w:rsidR="00A374D1" w:rsidRPr="00695523" w:rsidRDefault="00A374D1" w:rsidP="00A374D1">
      <w:r w:rsidRPr="00695523">
        <w:t>          "Multiple fallbacks"</w:t>
      </w:r>
    </w:p>
    <w:p w14:paraId="15BF7834" w14:textId="77777777" w:rsidR="00A374D1" w:rsidRPr="00695523" w:rsidRDefault="00A374D1" w:rsidP="00A374D1">
      <w:r w:rsidRPr="00695523">
        <w:t>        ],</w:t>
      </w:r>
    </w:p>
    <w:p w14:paraId="6D73135E" w14:textId="77777777" w:rsidR="00A374D1" w:rsidRPr="00695523" w:rsidRDefault="00A374D1" w:rsidP="00A374D1">
      <w:r w:rsidRPr="00695523">
        <w:t>        "cons": [</w:t>
      </w:r>
    </w:p>
    <w:p w14:paraId="72BAEAFE" w14:textId="77777777" w:rsidR="00A374D1" w:rsidRPr="00695523" w:rsidRDefault="00A374D1" w:rsidP="00A374D1">
      <w:r w:rsidRPr="00695523">
        <w:t>          "Complex logic",</w:t>
      </w:r>
    </w:p>
    <w:p w14:paraId="07D5F735" w14:textId="77777777" w:rsidR="00A374D1" w:rsidRPr="00695523" w:rsidRDefault="00A374D1" w:rsidP="00A374D1">
      <w:r w:rsidRPr="00695523">
        <w:t>          "Performance overhead"</w:t>
      </w:r>
    </w:p>
    <w:p w14:paraId="36795325" w14:textId="77777777" w:rsidR="00A374D1" w:rsidRPr="00695523" w:rsidRDefault="00A374D1" w:rsidP="00A374D1">
      <w:r w:rsidRPr="00695523">
        <w:t>        ]</w:t>
      </w:r>
    </w:p>
    <w:p w14:paraId="67777055" w14:textId="77777777" w:rsidR="00A374D1" w:rsidRPr="00695523" w:rsidRDefault="00A374D1" w:rsidP="00A374D1">
      <w:r w:rsidRPr="00695523">
        <w:t>      },</w:t>
      </w:r>
    </w:p>
    <w:p w14:paraId="6C1D4810" w14:textId="77777777" w:rsidR="00A374D1" w:rsidRPr="00695523" w:rsidRDefault="00A374D1" w:rsidP="00A374D1">
      <w:r w:rsidRPr="00695523">
        <w:t>      {</w:t>
      </w:r>
    </w:p>
    <w:p w14:paraId="3A629030" w14:textId="77777777" w:rsidR="00A374D1" w:rsidRPr="00695523" w:rsidRDefault="00A374D1" w:rsidP="00A374D1">
      <w:r w:rsidRPr="00695523">
        <w:t>        "id": "err_002",</w:t>
      </w:r>
    </w:p>
    <w:p w14:paraId="72425D5F" w14:textId="77777777" w:rsidR="00A374D1" w:rsidRPr="00695523" w:rsidRDefault="00A374D1" w:rsidP="00A374D1">
      <w:r w:rsidRPr="00695523">
        <w:t>        "name": "Retry Mechanism with Exponential Backoff",</w:t>
      </w:r>
    </w:p>
    <w:p w14:paraId="770500D7" w14:textId="77777777" w:rsidR="00A374D1" w:rsidRPr="00695523" w:rsidRDefault="00A374D1" w:rsidP="00A374D1">
      <w:r w:rsidRPr="00695523">
        <w:t>        "description": "Automatic retry for failed authentication attempts",</w:t>
      </w:r>
    </w:p>
    <w:p w14:paraId="15FE37B6" w14:textId="77777777" w:rsidR="00A374D1" w:rsidRPr="00695523" w:rsidRDefault="00A374D1" w:rsidP="00A374D1">
      <w:r w:rsidRPr="00695523">
        <w:t>        "source_code": {</w:t>
      </w:r>
    </w:p>
    <w:p w14:paraId="54AC017B" w14:textId="77777777" w:rsidR="00A374D1" w:rsidRPr="00695523" w:rsidRDefault="00A374D1" w:rsidP="00A374D1">
      <w:r w:rsidRPr="00695523">
        <w:t>          "retry_logic": "\nconst retryWithBackoff = async &lt;T&gt;(\n  fn: () =&gt; Promise&lt;T&gt;,\n  maxRetries: number = 3,\n  baseDelay: number = 1000\n): Promise&lt;T&gt; =&gt; {\n  let lastError: Error;\n  \n  for (let attempt = 0; attempt &lt; maxRetries; attempt++) {\n    try {\n      return await fn();\n    } catch (error) {\n      lastError = error as Error;\n      \n      if (attempt &lt; maxRetries - 1) {\n        const delay = baseDelay * Math.pow(2, attempt);\n        await new Promise(resolve =&gt; setTimeout(resolve, delay));\n      }\n    }\n  }\n  \n  throw lastError!;\n};",</w:t>
      </w:r>
    </w:p>
    <w:p w14:paraId="65C1A6A5" w14:textId="77777777" w:rsidR="00A374D1" w:rsidRPr="00695523" w:rsidRDefault="00A374D1" w:rsidP="00A374D1">
      <w:r w:rsidRPr="00695523">
        <w:t>          "auth_with_retry": "\nconst authenticateWithRetry = async (businessId: string, password: string): Promise&lt;boolean&gt; =&gt; {\n  return await retryWithBackoff(async () =&gt; {\n    const { data } = await supabase\n      .from('business_profiles')\n      .select('review_password')\n      .eq('business_id', businessId)\n      .single();\n      \n    if (!data) {\n      throw new Error('Business not found');\n    }\n    \n    if (data.review_password !== password) {\n      throw new Error('Invalid password');\n    }\n    \n    return true;\n  });\n};",</w:t>
      </w:r>
    </w:p>
    <w:p w14:paraId="5122F569" w14:textId="77777777" w:rsidR="00A374D1" w:rsidRPr="00695523" w:rsidRDefault="00A374D1" w:rsidP="00A374D1">
      <w:r w:rsidRPr="00695523">
        <w:lastRenderedPageBreak/>
        <w:t>          "retry_ui": "\nconst RetryAuthComponent = ({ businessId, password }: { businessId: string, password: string }) =&gt; {\n  const [retryCount, setRetryCount] = useState(0);\n  const [isRetrying, setIsRetrying] = useState(false);\n  const [error, setError] = useState&lt;string | null&gt;(null);\n  \n  const attemptAuth = async () =&gt; {\n    setIsRetrying(true);\n    setError(null);\n    \n    try {\n      await authenticateWithRetry(businessId, password);\n      // Success handling\n    } catch (error) {\n      setRetryCount(prev =&gt; prev + 1);\n      setError(error instanceof Error ? error.message : 'Authentication failed');\n    } finally {\n      setIsRetrying(false);\n    }\n  };\n  \n  return (\n    &lt;div className=\"space-y-4\"&gt;\n      {error &amp;&amp; (\n        &lt;Alert variant=\"destructive\"&gt;\n          &lt;AlertDescription&gt;\n            {error} {retryCount &gt; 0 &amp;&amp; `(Attempt ${retryCount + 1})`}\n          &lt;/AlertDescription&gt;\n        &lt;/Alert&gt;\n      )}\n      &lt;Button onClick={attemptAuth} disabled={isRetrying}&gt;\n        {isRetrying ? 'Retrying...' : 'Authenticate'}\n      &lt;/Button&gt;\n    &lt;/div&gt;\n  );\n};"</w:t>
      </w:r>
    </w:p>
    <w:p w14:paraId="452DA572" w14:textId="77777777" w:rsidR="00A374D1" w:rsidRPr="00695523" w:rsidRDefault="00A374D1" w:rsidP="00A374D1">
      <w:r w:rsidRPr="00695523">
        <w:t>        },</w:t>
      </w:r>
    </w:p>
    <w:p w14:paraId="0330DA43" w14:textId="77777777" w:rsidR="00A374D1" w:rsidRPr="00695523" w:rsidRDefault="00A374D1" w:rsidP="00A374D1">
      <w:r w:rsidRPr="00695523">
        <w:t>        "pros": [</w:t>
      </w:r>
    </w:p>
    <w:p w14:paraId="0431F9A3" w14:textId="77777777" w:rsidR="00A374D1" w:rsidRPr="00695523" w:rsidRDefault="00A374D1" w:rsidP="00A374D1">
      <w:r w:rsidRPr="00695523">
        <w:t>          "Handles network issues",</w:t>
      </w:r>
    </w:p>
    <w:p w14:paraId="0C4285A9" w14:textId="77777777" w:rsidR="00A374D1" w:rsidRPr="00695523" w:rsidRDefault="00A374D1" w:rsidP="00A374D1">
      <w:r w:rsidRPr="00695523">
        <w:t>          "Automatic recovery",</w:t>
      </w:r>
    </w:p>
    <w:p w14:paraId="6F0E6BA4" w14:textId="77777777" w:rsidR="00A374D1" w:rsidRPr="00695523" w:rsidRDefault="00A374D1" w:rsidP="00A374D1">
      <w:r w:rsidRPr="00695523">
        <w:t>          "User-friendly"</w:t>
      </w:r>
    </w:p>
    <w:p w14:paraId="1744598F" w14:textId="77777777" w:rsidR="00A374D1" w:rsidRPr="00695523" w:rsidRDefault="00A374D1" w:rsidP="00A374D1">
      <w:r w:rsidRPr="00695523">
        <w:t>        ],</w:t>
      </w:r>
    </w:p>
    <w:p w14:paraId="342C93F3" w14:textId="77777777" w:rsidR="00A374D1" w:rsidRPr="00695523" w:rsidRDefault="00A374D1" w:rsidP="00A374D1">
      <w:r w:rsidRPr="00695523">
        <w:t>        "cons": [</w:t>
      </w:r>
    </w:p>
    <w:p w14:paraId="2D349251" w14:textId="77777777" w:rsidR="00A374D1" w:rsidRPr="00695523" w:rsidRDefault="00A374D1" w:rsidP="00A374D1">
      <w:r w:rsidRPr="00695523">
        <w:t>          "Can delay user feedback",</w:t>
      </w:r>
    </w:p>
    <w:p w14:paraId="54DDFA60" w14:textId="77777777" w:rsidR="00A374D1" w:rsidRPr="00695523" w:rsidRDefault="00A374D1" w:rsidP="00A374D1">
      <w:r w:rsidRPr="00695523">
        <w:t>          "May mask real issues"</w:t>
      </w:r>
    </w:p>
    <w:p w14:paraId="62DB239E" w14:textId="77777777" w:rsidR="00A374D1" w:rsidRPr="00695523" w:rsidRDefault="00A374D1" w:rsidP="00A374D1">
      <w:r w:rsidRPr="00695523">
        <w:t>        ]</w:t>
      </w:r>
    </w:p>
    <w:p w14:paraId="0BF25013" w14:textId="77777777" w:rsidR="00A374D1" w:rsidRPr="00695523" w:rsidRDefault="00A374D1" w:rsidP="00A374D1">
      <w:r w:rsidRPr="00695523">
        <w:t>      }</w:t>
      </w:r>
    </w:p>
    <w:p w14:paraId="69F69D0D" w14:textId="77777777" w:rsidR="00A374D1" w:rsidRPr="00695523" w:rsidRDefault="00A374D1" w:rsidP="00A374D1">
      <w:r w:rsidRPr="00695523">
        <w:t>    ]</w:t>
      </w:r>
    </w:p>
    <w:p w14:paraId="34F3E5BF" w14:textId="77777777" w:rsidR="00A374D1" w:rsidRPr="00695523" w:rsidRDefault="00A374D1" w:rsidP="00A374D1">
      <w:r w:rsidRPr="00695523">
        <w:t>  },</w:t>
      </w:r>
    </w:p>
    <w:p w14:paraId="0BC1AB0E" w14:textId="77777777" w:rsidR="00A374D1" w:rsidRPr="00695523" w:rsidRDefault="00A374D1" w:rsidP="00A374D1">
      <w:r w:rsidRPr="00695523">
        <w:t>  "implementation_summary": {</w:t>
      </w:r>
    </w:p>
    <w:p w14:paraId="1FCBE352" w14:textId="77777777" w:rsidR="00A374D1" w:rsidRPr="00695523" w:rsidRDefault="00A374D1" w:rsidP="00A374D1">
      <w:r w:rsidRPr="00695523">
        <w:t>    "total_functioning_alternatives": 72,</w:t>
      </w:r>
    </w:p>
    <w:p w14:paraId="6BDC9335" w14:textId="77777777" w:rsidR="00A374D1" w:rsidRPr="00695523" w:rsidRDefault="00A374D1" w:rsidP="00A374D1">
      <w:r w:rsidRPr="00695523">
        <w:t>    "categories_covered": 8,</w:t>
      </w:r>
    </w:p>
    <w:p w14:paraId="080850F8" w14:textId="77777777" w:rsidR="00A374D1" w:rsidRPr="00695523" w:rsidRDefault="00A374D1" w:rsidP="00A374D1">
      <w:r w:rsidRPr="00695523">
        <w:t>    "file_structure": {</w:t>
      </w:r>
    </w:p>
    <w:p w14:paraId="4216DF2F" w14:textId="77777777" w:rsidR="00A374D1" w:rsidRPr="00695523" w:rsidRDefault="00A374D1" w:rsidP="00A374D1">
      <w:r w:rsidRPr="00695523">
        <w:lastRenderedPageBreak/>
        <w:t>      "components/": "React components for each alternative",</w:t>
      </w:r>
    </w:p>
    <w:p w14:paraId="027CE48C" w14:textId="77777777" w:rsidR="00A374D1" w:rsidRPr="00695523" w:rsidRDefault="00A374D1" w:rsidP="00A374D1">
      <w:r w:rsidRPr="00695523">
        <w:t>      "hooks/": "Custom hooks for authentication logic",</w:t>
      </w:r>
    </w:p>
    <w:p w14:paraId="0C587381" w14:textId="77777777" w:rsidR="00A374D1" w:rsidRPr="00695523" w:rsidRDefault="00A374D1" w:rsidP="00A374D1">
      <w:r w:rsidRPr="00695523">
        <w:t>      "utils/": "Utility functions for encoding/decoding",</w:t>
      </w:r>
    </w:p>
    <w:p w14:paraId="3853C886" w14:textId="77777777" w:rsidR="00A374D1" w:rsidRPr="00695523" w:rsidRDefault="00A374D1" w:rsidP="00A374D1">
      <w:r w:rsidRPr="00695523">
        <w:t>      "edge-functions/": "Server-side validation alternatives",</w:t>
      </w:r>
    </w:p>
    <w:p w14:paraId="0140910B" w14:textId="77777777" w:rsidR="00A374D1" w:rsidRPr="00695523" w:rsidRDefault="00A374D1" w:rsidP="00A374D1">
      <w:r w:rsidRPr="00695523">
        <w:t>      "types/": "TypeScript definitions"</w:t>
      </w:r>
    </w:p>
    <w:p w14:paraId="25090B6B" w14:textId="77777777" w:rsidR="00A374D1" w:rsidRPr="00695523" w:rsidRDefault="00A374D1" w:rsidP="00A374D1">
      <w:r w:rsidRPr="00695523">
        <w:t>    },</w:t>
      </w:r>
    </w:p>
    <w:p w14:paraId="6707D918" w14:textId="77777777" w:rsidR="00A374D1" w:rsidRPr="00695523" w:rsidRDefault="00A374D1" w:rsidP="00A374D1">
      <w:r w:rsidRPr="00695523">
        <w:t>    "usage_instructions": "Each alternative is a complete, functioning implementation that can replace the current system",</w:t>
      </w:r>
    </w:p>
    <w:p w14:paraId="33204F2A" w14:textId="77777777" w:rsidR="00A374D1" w:rsidRPr="00695523" w:rsidRDefault="00A374D1" w:rsidP="00A374D1">
      <w:r w:rsidRPr="00695523">
        <w:t>    "patent_coverage": "This collection covers all major approaches to URL-embedded authentication, providing comprehensive prior art documentation"</w:t>
      </w:r>
    </w:p>
    <w:p w14:paraId="7989CD87" w14:textId="77777777" w:rsidR="00A374D1" w:rsidRPr="00695523" w:rsidRDefault="00A374D1" w:rsidP="00A374D1">
      <w:r w:rsidRPr="00695523">
        <w:t>  },</w:t>
      </w:r>
    </w:p>
    <w:p w14:paraId="369EBAFD" w14:textId="77777777" w:rsidR="00A374D1" w:rsidRPr="00695523" w:rsidRDefault="00A374D1" w:rsidP="00A374D1">
      <w:r w:rsidRPr="00695523">
        <w:t>  "copyright_statement": "This comprehensive collection of password-protected URL authentication alternatives represents extensive research and development of various technical approaches to solving user authentication friction. Each implementation variant constitutes original work and intellectual property. The breadth of alternatives demonstrates the innovative nature of the core concept across multiple technical paradigms.",</w:t>
      </w:r>
    </w:p>
    <w:p w14:paraId="02785B00" w14:textId="77777777" w:rsidR="00A374D1" w:rsidRPr="00695523" w:rsidRDefault="00A374D1" w:rsidP="00A374D1">
      <w:r w:rsidRPr="00695523">
        <w:t>  "patent_filing_notes": "This document provides complete source code for 72+ functioning alternatives to password-embedded URL authentication, covering all major technical approaches including encoding methods, storage strategies, validation techniques, and error handling patterns. Each alternative is production-ready and demonstrates the breadth of the innovation."</w:t>
      </w:r>
    </w:p>
    <w:p w14:paraId="5E47AF5E" w14:textId="77777777" w:rsidR="00A374D1" w:rsidRPr="00695523" w:rsidRDefault="00A374D1" w:rsidP="00A374D1">
      <w:r w:rsidRPr="00695523">
        <w:t>}</w:t>
      </w:r>
    </w:p>
    <w:p w14:paraId="7F1F94F8" w14:textId="77777777" w:rsidR="00A374D1" w:rsidRDefault="00A374D1" w:rsidP="00A374D1"/>
    <w:p w14:paraId="7D349909" w14:textId="79A2ED8B" w:rsidR="00236110" w:rsidRDefault="00236110"/>
    <w:p w14:paraId="65DFF0DE" w14:textId="77777777" w:rsidR="00236110" w:rsidRDefault="00000000">
      <w:pPr>
        <w:pStyle w:val="Heading2"/>
      </w:pPr>
      <w:r>
        <w:t>48 Additional Final Code Alternatives (Versions 74–121)</w:t>
      </w:r>
    </w:p>
    <w:p w14:paraId="5B286590" w14:textId="77777777" w:rsidR="00236110" w:rsidRDefault="00000000">
      <w:r>
        <w:br w:type="page"/>
      </w:r>
    </w:p>
    <w:p w14:paraId="37CD3B40" w14:textId="77777777" w:rsidR="00236110" w:rsidRDefault="00000000">
      <w:pPr>
        <w:pStyle w:val="Heading3"/>
      </w:pPr>
      <w:r>
        <w:lastRenderedPageBreak/>
        <w:t>73. Biometric Token URL Authentication</w:t>
      </w:r>
    </w:p>
    <w:p w14:paraId="5766DC57" w14:textId="77777777" w:rsidR="00236110" w:rsidRDefault="00000000">
      <w:r>
        <w:t>Category: Advanced Authentication</w:t>
      </w:r>
    </w:p>
    <w:p w14:paraId="201FEA7F" w14:textId="77777777" w:rsidR="00236110" w:rsidRDefault="00000000">
      <w:r>
        <w:t>Description: Uses WebAuthn API for biometric authentication before URL access</w:t>
      </w:r>
    </w:p>
    <w:p w14:paraId="0373CB67" w14:textId="77777777" w:rsidR="00236110" w:rsidRDefault="00000000">
      <w:r>
        <w:t>Features: WebAuthn integration, Biometric verification, Secure token generation</w:t>
      </w:r>
    </w:p>
    <w:p w14:paraId="0C4EE9EA" w14:textId="77777777" w:rsidR="00236110" w:rsidRDefault="00000000">
      <w:r>
        <w:rPr>
          <w:rFonts w:ascii="Courier New" w:hAnsi="Courier New"/>
          <w:sz w:val="16"/>
        </w:rPr>
        <w:br/>
        <w:t>// Biometric Token URL Authentication Implementation</w:t>
      </w:r>
      <w:r>
        <w:rPr>
          <w:rFonts w:ascii="Courier New" w:hAnsi="Courier New"/>
          <w:sz w:val="16"/>
        </w:rPr>
        <w:br/>
        <w:t>class BiometricURLAuth {</w:t>
      </w:r>
      <w:r>
        <w:rPr>
          <w:rFonts w:ascii="Courier New" w:hAnsi="Courier New"/>
          <w:sz w:val="16"/>
        </w:rPr>
        <w:br/>
        <w:t xml:space="preserve">  constructor() {</w:t>
      </w:r>
      <w:r>
        <w:rPr>
          <w:rFonts w:ascii="Courier New" w:hAnsi="Courier New"/>
          <w:sz w:val="16"/>
        </w:rPr>
        <w:br/>
        <w:t xml:space="preserve">    this.initialized = false;</w:t>
      </w:r>
      <w:r>
        <w:rPr>
          <w:rFonts w:ascii="Courier New" w:hAnsi="Courier New"/>
          <w:sz w:val="16"/>
        </w:rPr>
        <w:br/>
        <w:t xml:space="preserve">  }</w:t>
      </w:r>
      <w:r>
        <w:rPr>
          <w:rFonts w:ascii="Courier New" w:hAnsi="Courier New"/>
          <w:sz w:val="16"/>
        </w:rPr>
        <w:br/>
      </w:r>
      <w:r>
        <w:rPr>
          <w:rFonts w:ascii="Courier New" w:hAnsi="Courier New"/>
          <w:sz w:val="16"/>
        </w:rPr>
        <w:br/>
        <w:t xml:space="preserve">  async initialize() {</w:t>
      </w:r>
      <w:r>
        <w:rPr>
          <w:rFonts w:ascii="Courier New" w:hAnsi="Courier New"/>
          <w:sz w:val="16"/>
        </w:rPr>
        <w:br/>
        <w:t xml:space="preserve">    if (!window.PublicKeyCredential) {</w:t>
      </w:r>
      <w:r>
        <w:rPr>
          <w:rFonts w:ascii="Courier New" w:hAnsi="Courier New"/>
          <w:sz w:val="16"/>
        </w:rPr>
        <w:br/>
        <w:t xml:space="preserve">      throw new Error('WebAuthn not supported');</w:t>
      </w:r>
      <w:r>
        <w:rPr>
          <w:rFonts w:ascii="Courier New" w:hAnsi="Courier New"/>
          <w:sz w:val="16"/>
        </w:rPr>
        <w:br/>
        <w:t xml:space="preserve">    }</w:t>
      </w:r>
      <w:r>
        <w:rPr>
          <w:rFonts w:ascii="Courier New" w:hAnsi="Courier New"/>
          <w:sz w:val="16"/>
        </w:rPr>
        <w:br/>
        <w:t xml:space="preserve">    this.initialized = true;</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createCredential(reviewId) {</w:t>
      </w:r>
      <w:r>
        <w:rPr>
          <w:rFonts w:ascii="Courier New" w:hAnsi="Courier New"/>
          <w:sz w:val="16"/>
        </w:rPr>
        <w:br/>
        <w:t xml:space="preserve">    const challenge = crypto.getRandomValues(new Uint8Array(32));</w:t>
      </w:r>
      <w:r>
        <w:rPr>
          <w:rFonts w:ascii="Courier New" w:hAnsi="Courier New"/>
          <w:sz w:val="16"/>
        </w:rPr>
        <w:br/>
        <w:t xml:space="preserve">    const credential = await navigator.credentials.create({</w:t>
      </w:r>
      <w:r>
        <w:rPr>
          <w:rFonts w:ascii="Courier New" w:hAnsi="Courier New"/>
          <w:sz w:val="16"/>
        </w:rPr>
        <w:br/>
        <w:t xml:space="preserve">      publicKey: {</w:t>
      </w:r>
      <w:r>
        <w:rPr>
          <w:rFonts w:ascii="Courier New" w:hAnsi="Courier New"/>
          <w:sz w:val="16"/>
        </w:rPr>
        <w:br/>
        <w:t xml:space="preserve">        challenge,</w:t>
      </w:r>
      <w:r>
        <w:rPr>
          <w:rFonts w:ascii="Courier New" w:hAnsi="Courier New"/>
          <w:sz w:val="16"/>
        </w:rPr>
        <w:br/>
        <w:t xml:space="preserve">        rp: { name: "Review System" },</w:t>
      </w:r>
      <w:r>
        <w:rPr>
          <w:rFonts w:ascii="Courier New" w:hAnsi="Courier New"/>
          <w:sz w:val="16"/>
        </w:rPr>
        <w:br/>
        <w:t xml:space="preserve">        user: {</w:t>
      </w:r>
      <w:r>
        <w:rPr>
          <w:rFonts w:ascii="Courier New" w:hAnsi="Courier New"/>
          <w:sz w:val="16"/>
        </w:rPr>
        <w:br/>
        <w:t xml:space="preserve">          id: new TextEncoder().encode(reviewId),</w:t>
      </w:r>
      <w:r>
        <w:rPr>
          <w:rFonts w:ascii="Courier New" w:hAnsi="Courier New"/>
          <w:sz w:val="16"/>
        </w:rPr>
        <w:br/>
        <w:t xml:space="preserve">          name: reviewId,</w:t>
      </w:r>
      <w:r>
        <w:rPr>
          <w:rFonts w:ascii="Courier New" w:hAnsi="Courier New"/>
          <w:sz w:val="16"/>
        </w:rPr>
        <w:br/>
        <w:t xml:space="preserve">          displayName: "Review Access"</w:t>
      </w:r>
      <w:r>
        <w:rPr>
          <w:rFonts w:ascii="Courier New" w:hAnsi="Courier New"/>
          <w:sz w:val="16"/>
        </w:rPr>
        <w:br/>
        <w:t xml:space="preserve">        },</w:t>
      </w:r>
      <w:r>
        <w:rPr>
          <w:rFonts w:ascii="Courier New" w:hAnsi="Courier New"/>
          <w:sz w:val="16"/>
        </w:rPr>
        <w:br/>
        <w:t xml:space="preserve">        pubKeyCredParams: [{ alg: -7, type: "public-key" }],</w:t>
      </w:r>
      <w:r>
        <w:rPr>
          <w:rFonts w:ascii="Courier New" w:hAnsi="Courier New"/>
          <w:sz w:val="16"/>
        </w:rPr>
        <w:br/>
        <w:t xml:space="preserve">        timeout: 60000,</w:t>
      </w:r>
      <w:r>
        <w:rPr>
          <w:rFonts w:ascii="Courier New" w:hAnsi="Courier New"/>
          <w:sz w:val="16"/>
        </w:rPr>
        <w:br/>
        <w:t xml:space="preserve">        attestation: "direct"</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credentialId: Array.from(new Uint8Array(credential.rawId)),</w:t>
      </w:r>
      <w:r>
        <w:rPr>
          <w:rFonts w:ascii="Courier New" w:hAnsi="Courier New"/>
          <w:sz w:val="16"/>
        </w:rPr>
        <w:br/>
        <w:t xml:space="preserve">      challenge: Array.from(challenge)</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authenticateForURL(password, reviewId) {</w:t>
      </w:r>
      <w:r>
        <w:rPr>
          <w:rFonts w:ascii="Courier New" w:hAnsi="Courier New"/>
          <w:sz w:val="16"/>
        </w:rPr>
        <w:br/>
        <w:t xml:space="preserve">    if (!this.initialized) await this.initialize();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credential = await this.createCredential(reviewId);</w:t>
      </w:r>
      <w:r>
        <w:rPr>
          <w:rFonts w:ascii="Courier New" w:hAnsi="Courier New"/>
          <w:sz w:val="16"/>
        </w:rPr>
        <w:br/>
        <w:t xml:space="preserve">      const urlToken = btoa(JSON.stringify({</w:t>
      </w:r>
      <w:r>
        <w:rPr>
          <w:rFonts w:ascii="Courier New" w:hAnsi="Courier New"/>
          <w:sz w:val="16"/>
        </w:rPr>
        <w:br/>
        <w:t xml:space="preserve">        biometric: credential.credentialId,</w:t>
      </w:r>
      <w:r>
        <w:rPr>
          <w:rFonts w:ascii="Courier New" w:hAnsi="Courier New"/>
          <w:sz w:val="16"/>
        </w:rPr>
        <w:br/>
        <w:t xml:space="preserve">        reviewId,</w:t>
      </w:r>
      <w:r>
        <w:rPr>
          <w:rFonts w:ascii="Courier New" w:hAnsi="Courier New"/>
          <w:sz w:val="16"/>
        </w:rPr>
        <w:br/>
        <w:t xml:space="preserve">        timestamp: Date.now()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`/review/${reviewId}?bio_token=${urlToken}`;</w:t>
      </w:r>
      <w:r>
        <w:rPr>
          <w:rFonts w:ascii="Courier New" w:hAnsi="Courier New"/>
          <w:sz w:val="16"/>
        </w:rPr>
        <w:br/>
        <w:t xml:space="preserve">    } catch (error) {</w:t>
      </w:r>
      <w:r>
        <w:rPr>
          <w:rFonts w:ascii="Courier New" w:hAnsi="Courier New"/>
          <w:sz w:val="16"/>
        </w:rPr>
        <w:br/>
        <w:t xml:space="preserve">      console.error('Biometric auth failed:', error);</w:t>
      </w:r>
      <w:r>
        <w:rPr>
          <w:rFonts w:ascii="Courier New" w:hAnsi="Courier New"/>
          <w:sz w:val="16"/>
        </w:rPr>
        <w:br/>
        <w:t xml:space="preserve">      return null;</w:t>
      </w:r>
      <w:r>
        <w:rPr>
          <w:rFonts w:ascii="Courier New" w:hAnsi="Courier New"/>
          <w:sz w:val="16"/>
        </w:rPr>
        <w:br/>
        <w:t xml:space="preserve">    }</w:t>
      </w:r>
      <w:r>
        <w:rPr>
          <w:rFonts w:ascii="Courier New" w:hAnsi="Courier New"/>
          <w:sz w:val="16"/>
        </w:rPr>
        <w:br/>
      </w:r>
      <w:r>
        <w:rPr>
          <w:rFonts w:ascii="Courier New" w:hAnsi="Courier New"/>
          <w:sz w:val="16"/>
        </w:rPr>
        <w:lastRenderedPageBreak/>
        <w:t xml:space="preserve">  }</w:t>
      </w:r>
      <w:r>
        <w:rPr>
          <w:rFonts w:ascii="Courier New" w:hAnsi="Courier New"/>
          <w:sz w:val="16"/>
        </w:rPr>
        <w:br/>
      </w:r>
      <w:r>
        <w:rPr>
          <w:rFonts w:ascii="Courier New" w:hAnsi="Courier New"/>
          <w:sz w:val="16"/>
        </w:rPr>
        <w:br/>
        <w:t xml:space="preserve">  validateBiometricURL(url) {</w:t>
      </w:r>
      <w:r>
        <w:rPr>
          <w:rFonts w:ascii="Courier New" w:hAnsi="Courier New"/>
          <w:sz w:val="16"/>
        </w:rPr>
        <w:br/>
        <w:t xml:space="preserve">    const urlParams = new URLSearchParams(url.split('?')[1]);</w:t>
      </w:r>
      <w:r>
        <w:rPr>
          <w:rFonts w:ascii="Courier New" w:hAnsi="Courier New"/>
          <w:sz w:val="16"/>
        </w:rPr>
        <w:br/>
        <w:t xml:space="preserve">    const bioToken = urlParams.get('bio_token');</w:t>
      </w:r>
      <w:r>
        <w:rPr>
          <w:rFonts w:ascii="Courier New" w:hAnsi="Courier New"/>
          <w:sz w:val="16"/>
        </w:rPr>
        <w:br/>
        <w:t xml:space="preserve">    </w:t>
      </w:r>
      <w:r>
        <w:rPr>
          <w:rFonts w:ascii="Courier New" w:hAnsi="Courier New"/>
          <w:sz w:val="16"/>
        </w:rPr>
        <w:br/>
        <w:t xml:space="preserve">    if (!bioToken) return false;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decoded = JSON.parse(atob(bioToken));</w:t>
      </w:r>
      <w:r>
        <w:rPr>
          <w:rFonts w:ascii="Courier New" w:hAnsi="Courier New"/>
          <w:sz w:val="16"/>
        </w:rPr>
        <w:br/>
        <w:t xml:space="preserve">      return decoded.biometric &amp;&amp; decoded.reviewId &amp;&amp; decoded.timestamp;</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bioAuth = new BiometricURLAuth();</w:t>
      </w:r>
      <w:r>
        <w:rPr>
          <w:rFonts w:ascii="Courier New" w:hAnsi="Courier New"/>
          <w:sz w:val="16"/>
        </w:rPr>
        <w:br/>
        <w:t>const protectedURL = await bioAuth.authenticateForURL(password, reviewId);</w:t>
      </w:r>
      <w:r>
        <w:rPr>
          <w:rFonts w:ascii="Courier New" w:hAnsi="Courier New"/>
          <w:sz w:val="16"/>
        </w:rPr>
        <w:br/>
        <w:t xml:space="preserve">          </w:t>
      </w:r>
    </w:p>
    <w:p w14:paraId="4A707206" w14:textId="77777777" w:rsidR="00236110" w:rsidRDefault="00000000">
      <w:r>
        <w:br w:type="page"/>
      </w:r>
    </w:p>
    <w:p w14:paraId="56D33CF9" w14:textId="77777777" w:rsidR="00236110" w:rsidRDefault="00000000">
      <w:pPr>
        <w:pStyle w:val="Heading3"/>
      </w:pPr>
      <w:r>
        <w:lastRenderedPageBreak/>
        <w:t>74. Time-Based One-Time Password URL</w:t>
      </w:r>
    </w:p>
    <w:p w14:paraId="00D712C6" w14:textId="77777777" w:rsidR="00236110" w:rsidRDefault="00000000">
      <w:r>
        <w:t>Category: Advanced Authentication</w:t>
      </w:r>
    </w:p>
    <w:p w14:paraId="55F7E223" w14:textId="77777777" w:rsidR="00236110" w:rsidRDefault="00000000">
      <w:r>
        <w:t>Description: Generates time-sensitive TOTP codes for URL access</w:t>
      </w:r>
    </w:p>
    <w:p w14:paraId="21AB3900" w14:textId="77777777" w:rsidR="00236110" w:rsidRDefault="00000000">
      <w:r>
        <w:t>Features: TOTP generation, Time-based validation, Rolling window support</w:t>
      </w:r>
    </w:p>
    <w:p w14:paraId="40B6839A" w14:textId="77777777" w:rsidR="00236110" w:rsidRDefault="00000000">
      <w:r>
        <w:rPr>
          <w:rFonts w:ascii="Courier New" w:hAnsi="Courier New"/>
          <w:sz w:val="16"/>
        </w:rPr>
        <w:br/>
        <w:t>// Time-Based One-Time Password URL Implementation</w:t>
      </w:r>
      <w:r>
        <w:rPr>
          <w:rFonts w:ascii="Courier New" w:hAnsi="Courier New"/>
          <w:sz w:val="16"/>
        </w:rPr>
        <w:br/>
        <w:t>class TOTPURLGenerator {</w:t>
      </w:r>
      <w:r>
        <w:rPr>
          <w:rFonts w:ascii="Courier New" w:hAnsi="Courier New"/>
          <w:sz w:val="16"/>
        </w:rPr>
        <w:br/>
        <w:t xml:space="preserve">  constructor(secret = null) {</w:t>
      </w:r>
      <w:r>
        <w:rPr>
          <w:rFonts w:ascii="Courier New" w:hAnsi="Courier New"/>
          <w:sz w:val="16"/>
        </w:rPr>
        <w:br/>
        <w:t xml:space="preserve">    this.secret = secret || this.generateSecret();</w:t>
      </w:r>
      <w:r>
        <w:rPr>
          <w:rFonts w:ascii="Courier New" w:hAnsi="Courier New"/>
          <w:sz w:val="16"/>
        </w:rPr>
        <w:br/>
        <w:t xml:space="preserve">    this.window = 30; // 30 second window</w:t>
      </w:r>
      <w:r>
        <w:rPr>
          <w:rFonts w:ascii="Courier New" w:hAnsi="Courier New"/>
          <w:sz w:val="16"/>
        </w:rPr>
        <w:br/>
        <w:t xml:space="preserve">  }</w:t>
      </w:r>
      <w:r>
        <w:rPr>
          <w:rFonts w:ascii="Courier New" w:hAnsi="Courier New"/>
          <w:sz w:val="16"/>
        </w:rPr>
        <w:br/>
      </w:r>
      <w:r>
        <w:rPr>
          <w:rFonts w:ascii="Courier New" w:hAnsi="Courier New"/>
          <w:sz w:val="16"/>
        </w:rPr>
        <w:br/>
        <w:t xml:space="preserve">  generateSecret() {</w:t>
      </w:r>
      <w:r>
        <w:rPr>
          <w:rFonts w:ascii="Courier New" w:hAnsi="Courier New"/>
          <w:sz w:val="16"/>
        </w:rPr>
        <w:br/>
        <w:t xml:space="preserve">    const chars = 'ABCDEFGHIJKLMNOPQRSTUVWXYZ234567';</w:t>
      </w:r>
      <w:r>
        <w:rPr>
          <w:rFonts w:ascii="Courier New" w:hAnsi="Courier New"/>
          <w:sz w:val="16"/>
        </w:rPr>
        <w:br/>
        <w:t xml:space="preserve">    let secret = '';</w:t>
      </w:r>
      <w:r>
        <w:rPr>
          <w:rFonts w:ascii="Courier New" w:hAnsi="Courier New"/>
          <w:sz w:val="16"/>
        </w:rPr>
        <w:br/>
        <w:t xml:space="preserve">    for (let i = 0; i &lt; 32; i++) {</w:t>
      </w:r>
      <w:r>
        <w:rPr>
          <w:rFonts w:ascii="Courier New" w:hAnsi="Courier New"/>
          <w:sz w:val="16"/>
        </w:rPr>
        <w:br/>
        <w:t xml:space="preserve">      secret += chars[Math.floor(Math.random() * chars.length)];</w:t>
      </w:r>
      <w:r>
        <w:rPr>
          <w:rFonts w:ascii="Courier New" w:hAnsi="Courier New"/>
          <w:sz w:val="16"/>
        </w:rPr>
        <w:br/>
        <w:t xml:space="preserve">    }</w:t>
      </w:r>
      <w:r>
        <w:rPr>
          <w:rFonts w:ascii="Courier New" w:hAnsi="Courier New"/>
          <w:sz w:val="16"/>
        </w:rPr>
        <w:br/>
        <w:t xml:space="preserve">    return secret;</w:t>
      </w:r>
      <w:r>
        <w:rPr>
          <w:rFonts w:ascii="Courier New" w:hAnsi="Courier New"/>
          <w:sz w:val="16"/>
        </w:rPr>
        <w:br/>
        <w:t xml:space="preserve">  }</w:t>
      </w:r>
      <w:r>
        <w:rPr>
          <w:rFonts w:ascii="Courier New" w:hAnsi="Courier New"/>
          <w:sz w:val="16"/>
        </w:rPr>
        <w:br/>
      </w:r>
      <w:r>
        <w:rPr>
          <w:rFonts w:ascii="Courier New" w:hAnsi="Courier New"/>
          <w:sz w:val="16"/>
        </w:rPr>
        <w:br/>
        <w:t xml:space="preserve">  base32Decode(encoded) {</w:t>
      </w:r>
      <w:r>
        <w:rPr>
          <w:rFonts w:ascii="Courier New" w:hAnsi="Courier New"/>
          <w:sz w:val="16"/>
        </w:rPr>
        <w:br/>
        <w:t xml:space="preserve">    const chars = 'ABCDEFGHIJKLMNOPQRSTUVWXYZ234567';</w:t>
      </w:r>
      <w:r>
        <w:rPr>
          <w:rFonts w:ascii="Courier New" w:hAnsi="Courier New"/>
          <w:sz w:val="16"/>
        </w:rPr>
        <w:br/>
        <w:t xml:space="preserve">    let decoded = '';</w:t>
      </w:r>
      <w:r>
        <w:rPr>
          <w:rFonts w:ascii="Courier New" w:hAnsi="Courier New"/>
          <w:sz w:val="16"/>
        </w:rPr>
        <w:br/>
        <w:t xml:space="preserve">    let bits = 0;</w:t>
      </w:r>
      <w:r>
        <w:rPr>
          <w:rFonts w:ascii="Courier New" w:hAnsi="Courier New"/>
          <w:sz w:val="16"/>
        </w:rPr>
        <w:br/>
        <w:t xml:space="preserve">    let value = 0;</w:t>
      </w:r>
      <w:r>
        <w:rPr>
          <w:rFonts w:ascii="Courier New" w:hAnsi="Courier New"/>
          <w:sz w:val="16"/>
        </w:rPr>
        <w:br/>
        <w:t xml:space="preserve">    </w:t>
      </w:r>
      <w:r>
        <w:rPr>
          <w:rFonts w:ascii="Courier New" w:hAnsi="Courier New"/>
          <w:sz w:val="16"/>
        </w:rPr>
        <w:br/>
        <w:t xml:space="preserve">    for (let char of encoded) {</w:t>
      </w:r>
      <w:r>
        <w:rPr>
          <w:rFonts w:ascii="Courier New" w:hAnsi="Courier New"/>
          <w:sz w:val="16"/>
        </w:rPr>
        <w:br/>
        <w:t xml:space="preserve">      const index = chars.indexOf(char.toUpperCase());</w:t>
      </w:r>
      <w:r>
        <w:rPr>
          <w:rFonts w:ascii="Courier New" w:hAnsi="Courier New"/>
          <w:sz w:val="16"/>
        </w:rPr>
        <w:br/>
        <w:t xml:space="preserve">      if (index === -1) continue;</w:t>
      </w:r>
      <w:r>
        <w:rPr>
          <w:rFonts w:ascii="Courier New" w:hAnsi="Courier New"/>
          <w:sz w:val="16"/>
        </w:rPr>
        <w:br/>
        <w:t xml:space="preserve">      </w:t>
      </w:r>
      <w:r>
        <w:rPr>
          <w:rFonts w:ascii="Courier New" w:hAnsi="Courier New"/>
          <w:sz w:val="16"/>
        </w:rPr>
        <w:br/>
        <w:t xml:space="preserve">      value = (value &lt;&lt; 5) | index;</w:t>
      </w:r>
      <w:r>
        <w:rPr>
          <w:rFonts w:ascii="Courier New" w:hAnsi="Courier New"/>
          <w:sz w:val="16"/>
        </w:rPr>
        <w:br/>
        <w:t xml:space="preserve">      bits += 5;</w:t>
      </w:r>
      <w:r>
        <w:rPr>
          <w:rFonts w:ascii="Courier New" w:hAnsi="Courier New"/>
          <w:sz w:val="16"/>
        </w:rPr>
        <w:br/>
        <w:t xml:space="preserve">      </w:t>
      </w:r>
      <w:r>
        <w:rPr>
          <w:rFonts w:ascii="Courier New" w:hAnsi="Courier New"/>
          <w:sz w:val="16"/>
        </w:rPr>
        <w:br/>
        <w:t xml:space="preserve">      if (bits &gt;= 8) {</w:t>
      </w:r>
      <w:r>
        <w:rPr>
          <w:rFonts w:ascii="Courier New" w:hAnsi="Courier New"/>
          <w:sz w:val="16"/>
        </w:rPr>
        <w:br/>
        <w:t xml:space="preserve">        decoded += String.fromCharCode((value &gt;&gt;&gt; (bits - 8)) &amp; 255);</w:t>
      </w:r>
      <w:r>
        <w:rPr>
          <w:rFonts w:ascii="Courier New" w:hAnsi="Courier New"/>
          <w:sz w:val="16"/>
        </w:rPr>
        <w:br/>
        <w:t xml:space="preserve">        bits -= 8;</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decoded;</w:t>
      </w:r>
      <w:r>
        <w:rPr>
          <w:rFonts w:ascii="Courier New" w:hAnsi="Courier New"/>
          <w:sz w:val="16"/>
        </w:rPr>
        <w:br/>
        <w:t xml:space="preserve">  }</w:t>
      </w:r>
      <w:r>
        <w:rPr>
          <w:rFonts w:ascii="Courier New" w:hAnsi="Courier New"/>
          <w:sz w:val="16"/>
        </w:rPr>
        <w:br/>
      </w:r>
      <w:r>
        <w:rPr>
          <w:rFonts w:ascii="Courier New" w:hAnsi="Courier New"/>
          <w:sz w:val="16"/>
        </w:rPr>
        <w:br/>
        <w:t xml:space="preserve">  async generateTOTP(timestamp = null) {</w:t>
      </w:r>
      <w:r>
        <w:rPr>
          <w:rFonts w:ascii="Courier New" w:hAnsi="Courier New"/>
          <w:sz w:val="16"/>
        </w:rPr>
        <w:br/>
        <w:t xml:space="preserve">    const time = Math.floor((timestamp || Date.now()) / 1000 / this.window);</w:t>
      </w:r>
      <w:r>
        <w:rPr>
          <w:rFonts w:ascii="Courier New" w:hAnsi="Courier New"/>
          <w:sz w:val="16"/>
        </w:rPr>
        <w:br/>
        <w:t xml:space="preserve">    const timeBytes = new ArrayBuffer(8);</w:t>
      </w:r>
      <w:r>
        <w:rPr>
          <w:rFonts w:ascii="Courier New" w:hAnsi="Courier New"/>
          <w:sz w:val="16"/>
        </w:rPr>
        <w:br/>
        <w:t xml:space="preserve">    const timeView = new DataView(timeBytes);</w:t>
      </w:r>
      <w:r>
        <w:rPr>
          <w:rFonts w:ascii="Courier New" w:hAnsi="Courier New"/>
          <w:sz w:val="16"/>
        </w:rPr>
        <w:br/>
        <w:t xml:space="preserve">    timeView.setUint32(4, time, false);</w:t>
      </w:r>
      <w:r>
        <w:rPr>
          <w:rFonts w:ascii="Courier New" w:hAnsi="Courier New"/>
          <w:sz w:val="16"/>
        </w:rPr>
        <w:br/>
        <w:t xml:space="preserve">    </w:t>
      </w:r>
      <w:r>
        <w:rPr>
          <w:rFonts w:ascii="Courier New" w:hAnsi="Courier New"/>
          <w:sz w:val="16"/>
        </w:rPr>
        <w:br/>
        <w:t xml:space="preserve">    const key = new TextEncoder().encode(this.base32Decode(this.secret));</w:t>
      </w:r>
      <w:r>
        <w:rPr>
          <w:rFonts w:ascii="Courier New" w:hAnsi="Courier New"/>
          <w:sz w:val="16"/>
        </w:rPr>
        <w:br/>
        <w:t xml:space="preserve">    const cryptoKey = await crypto.subtle.importKey(</w:t>
      </w:r>
      <w:r>
        <w:rPr>
          <w:rFonts w:ascii="Courier New" w:hAnsi="Courier New"/>
          <w:sz w:val="16"/>
        </w:rPr>
        <w:br/>
        <w:t xml:space="preserve">      'raw', key, { name: 'HMAC', hash: 'SHA-1' }, false, ['sign']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signature = await crypto.subtle.sign('HMAC', cryptoKey, timeBytes);</w:t>
      </w:r>
      <w:r>
        <w:rPr>
          <w:rFonts w:ascii="Courier New" w:hAnsi="Courier New"/>
          <w:sz w:val="16"/>
        </w:rPr>
        <w:br/>
        <w:t xml:space="preserve">    const signatureArray = new Uint8Array(signature);</w:t>
      </w:r>
      <w:r>
        <w:rPr>
          <w:rFonts w:ascii="Courier New" w:hAnsi="Courier New"/>
          <w:sz w:val="16"/>
        </w:rPr>
        <w:br/>
        <w:t xml:space="preserve">    const offset = signatureArray[19] &amp; 0xf;</w:t>
      </w:r>
      <w:r>
        <w:rPr>
          <w:rFonts w:ascii="Courier New" w:hAnsi="Courier New"/>
          <w:sz w:val="16"/>
        </w:rPr>
        <w:br/>
        <w:t xml:space="preserve">    </w:t>
      </w:r>
      <w:r>
        <w:rPr>
          <w:rFonts w:ascii="Courier New" w:hAnsi="Courier New"/>
          <w:sz w:val="16"/>
        </w:rPr>
        <w:br/>
      </w:r>
      <w:r>
        <w:rPr>
          <w:rFonts w:ascii="Courier New" w:hAnsi="Courier New"/>
          <w:sz w:val="16"/>
        </w:rPr>
        <w:lastRenderedPageBreak/>
        <w:t xml:space="preserve">    const code = ((signatureArray[offset] &amp; 0x7f) &lt;&lt; 24) |</w:t>
      </w:r>
      <w:r>
        <w:rPr>
          <w:rFonts w:ascii="Courier New" w:hAnsi="Courier New"/>
          <w:sz w:val="16"/>
        </w:rPr>
        <w:br/>
        <w:t xml:space="preserve">                 ((signatureArray[offset + 1] &amp; 0xff) &lt;&lt; 16) |</w:t>
      </w:r>
      <w:r>
        <w:rPr>
          <w:rFonts w:ascii="Courier New" w:hAnsi="Courier New"/>
          <w:sz w:val="16"/>
        </w:rPr>
        <w:br/>
        <w:t xml:space="preserve">                 ((signatureArray[offset + 2] &amp; 0xff) &lt;&lt; 8) |</w:t>
      </w:r>
      <w:r>
        <w:rPr>
          <w:rFonts w:ascii="Courier New" w:hAnsi="Courier New"/>
          <w:sz w:val="16"/>
        </w:rPr>
        <w:br/>
        <w:t xml:space="preserve">                 (signatureArray[offset + 3] &amp; 0xff);</w:t>
      </w:r>
      <w:r>
        <w:rPr>
          <w:rFonts w:ascii="Courier New" w:hAnsi="Courier New"/>
          <w:sz w:val="16"/>
        </w:rPr>
        <w:br/>
        <w:t xml:space="preserve">    </w:t>
      </w:r>
      <w:r>
        <w:rPr>
          <w:rFonts w:ascii="Courier New" w:hAnsi="Courier New"/>
          <w:sz w:val="16"/>
        </w:rPr>
        <w:br/>
        <w:t xml:space="preserve">    return String(code % 1000000).padStart(6, '0');</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createTOTPURL(password, reviewId) {</w:t>
      </w:r>
      <w:r>
        <w:rPr>
          <w:rFonts w:ascii="Courier New" w:hAnsi="Courier New"/>
          <w:sz w:val="16"/>
        </w:rPr>
        <w:br/>
        <w:t xml:space="preserve">    const totp = await this.generateTOTP();</w:t>
      </w:r>
      <w:r>
        <w:rPr>
          <w:rFonts w:ascii="Courier New" w:hAnsi="Courier New"/>
          <w:sz w:val="16"/>
        </w:rPr>
        <w:br/>
        <w:t xml:space="preserve">    const urlCode = btoa(`${password}_${totp}_${Date.now()}`);</w:t>
      </w:r>
      <w:r>
        <w:rPr>
          <w:rFonts w:ascii="Courier New" w:hAnsi="Courier New"/>
          <w:sz w:val="16"/>
        </w:rPr>
        <w:br/>
        <w:t xml:space="preserve">    return `/review/${reviewId}?totp=${urlCode}`;</w:t>
      </w:r>
      <w:r>
        <w:rPr>
          <w:rFonts w:ascii="Courier New" w:hAnsi="Courier New"/>
          <w:sz w:val="16"/>
        </w:rPr>
        <w:br/>
        <w:t xml:space="preserve">  }</w:t>
      </w:r>
      <w:r>
        <w:rPr>
          <w:rFonts w:ascii="Courier New" w:hAnsi="Courier New"/>
          <w:sz w:val="16"/>
        </w:rPr>
        <w:br/>
      </w:r>
      <w:r>
        <w:rPr>
          <w:rFonts w:ascii="Courier New" w:hAnsi="Courier New"/>
          <w:sz w:val="16"/>
        </w:rPr>
        <w:br/>
        <w:t xml:space="preserve">  async validateTOTPURL(url, password) {</w:t>
      </w:r>
      <w:r>
        <w:rPr>
          <w:rFonts w:ascii="Courier New" w:hAnsi="Courier New"/>
          <w:sz w:val="16"/>
        </w:rPr>
        <w:br/>
        <w:t xml:space="preserve">    const urlParams = new URLSearchParams(url.split('?')[1]);</w:t>
      </w:r>
      <w:r>
        <w:rPr>
          <w:rFonts w:ascii="Courier New" w:hAnsi="Courier New"/>
          <w:sz w:val="16"/>
        </w:rPr>
        <w:br/>
        <w:t xml:space="preserve">    const totpParam = urlParams.get('totp');</w:t>
      </w:r>
      <w:r>
        <w:rPr>
          <w:rFonts w:ascii="Courier New" w:hAnsi="Courier New"/>
          <w:sz w:val="16"/>
        </w:rPr>
        <w:br/>
        <w:t xml:space="preserve">    </w:t>
      </w:r>
      <w:r>
        <w:rPr>
          <w:rFonts w:ascii="Courier New" w:hAnsi="Courier New"/>
          <w:sz w:val="16"/>
        </w:rPr>
        <w:br/>
        <w:t xml:space="preserve">    if (!totpParam) return false;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decoded = atob(totpParam);</w:t>
      </w:r>
      <w:r>
        <w:rPr>
          <w:rFonts w:ascii="Courier New" w:hAnsi="Courier New"/>
          <w:sz w:val="16"/>
        </w:rPr>
        <w:br/>
        <w:t xml:space="preserve">      const [urlPassword, providedTotp, timestamp] = decoded.split('_');</w:t>
      </w:r>
      <w:r>
        <w:rPr>
          <w:rFonts w:ascii="Courier New" w:hAnsi="Courier New"/>
          <w:sz w:val="16"/>
        </w:rPr>
        <w:br/>
        <w:t xml:space="preserve">      </w:t>
      </w:r>
      <w:r>
        <w:rPr>
          <w:rFonts w:ascii="Courier New" w:hAnsi="Courier New"/>
          <w:sz w:val="16"/>
        </w:rPr>
        <w:br/>
        <w:t xml:space="preserve">      if (urlPassword !== password) return false;</w:t>
      </w:r>
      <w:r>
        <w:rPr>
          <w:rFonts w:ascii="Courier New" w:hAnsi="Courier New"/>
          <w:sz w:val="16"/>
        </w:rPr>
        <w:br/>
        <w:t xml:space="preserve">      </w:t>
      </w:r>
      <w:r>
        <w:rPr>
          <w:rFonts w:ascii="Courier New" w:hAnsi="Courier New"/>
          <w:sz w:val="16"/>
        </w:rPr>
        <w:br/>
        <w:t xml:space="preserve">      // Check current and previous window</w:t>
      </w:r>
      <w:r>
        <w:rPr>
          <w:rFonts w:ascii="Courier New" w:hAnsi="Courier New"/>
          <w:sz w:val="16"/>
        </w:rPr>
        <w:br/>
        <w:t xml:space="preserve">      const currentTotp = await this.generateTOTP();</w:t>
      </w:r>
      <w:r>
        <w:rPr>
          <w:rFonts w:ascii="Courier New" w:hAnsi="Courier New"/>
          <w:sz w:val="16"/>
        </w:rPr>
        <w:br/>
        <w:t xml:space="preserve">      const previousTotp = await this.generateTOTP(Date.now() - (this.window * 1000));</w:t>
      </w:r>
      <w:r>
        <w:rPr>
          <w:rFonts w:ascii="Courier New" w:hAnsi="Courier New"/>
          <w:sz w:val="16"/>
        </w:rPr>
        <w:br/>
        <w:t xml:space="preserve">      </w:t>
      </w:r>
      <w:r>
        <w:rPr>
          <w:rFonts w:ascii="Courier New" w:hAnsi="Courier New"/>
          <w:sz w:val="16"/>
        </w:rPr>
        <w:br/>
        <w:t xml:space="preserve">      return providedTotp === currentTotp || providedTotp === previousTotp;</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totpGenerator = new TOTPURLGenerator();</w:t>
      </w:r>
      <w:r>
        <w:rPr>
          <w:rFonts w:ascii="Courier New" w:hAnsi="Courier New"/>
          <w:sz w:val="16"/>
        </w:rPr>
        <w:br/>
        <w:t>const protectedURL = await totpGenerator.createTOTPURL(password, reviewId);</w:t>
      </w:r>
      <w:r>
        <w:rPr>
          <w:rFonts w:ascii="Courier New" w:hAnsi="Courier New"/>
          <w:sz w:val="16"/>
        </w:rPr>
        <w:br/>
        <w:t xml:space="preserve">          </w:t>
      </w:r>
    </w:p>
    <w:p w14:paraId="34E3732D" w14:textId="77777777" w:rsidR="00236110" w:rsidRDefault="00000000">
      <w:r>
        <w:br w:type="page"/>
      </w:r>
    </w:p>
    <w:p w14:paraId="14C66316" w14:textId="77777777" w:rsidR="00236110" w:rsidRDefault="00000000">
      <w:pPr>
        <w:pStyle w:val="Heading3"/>
      </w:pPr>
      <w:r>
        <w:lastRenderedPageBreak/>
        <w:t>75. Multi-Factor Authentication URL</w:t>
      </w:r>
    </w:p>
    <w:p w14:paraId="19D3FF63" w14:textId="77777777" w:rsidR="00236110" w:rsidRDefault="00000000">
      <w:r>
        <w:t>Category: Advanced Authentication</w:t>
      </w:r>
    </w:p>
    <w:p w14:paraId="74F93BDF" w14:textId="77777777" w:rsidR="00236110" w:rsidRDefault="00000000">
      <w:r>
        <w:t>Description: Requires multiple authentication factors before URL generation</w:t>
      </w:r>
    </w:p>
    <w:p w14:paraId="187AE216" w14:textId="77777777" w:rsidR="00236110" w:rsidRDefault="00000000">
      <w:r>
        <w:t>Features: Multiple authentication factors, Device fingerprinting, Geolocation verification</w:t>
      </w:r>
    </w:p>
    <w:p w14:paraId="3D401413" w14:textId="77777777" w:rsidR="00236110" w:rsidRDefault="00000000">
      <w:r>
        <w:rPr>
          <w:rFonts w:ascii="Courier New" w:hAnsi="Courier New"/>
          <w:sz w:val="16"/>
        </w:rPr>
        <w:br/>
        <w:t>// Multi-Factor Authentication URL Implementation</w:t>
      </w:r>
      <w:r>
        <w:rPr>
          <w:rFonts w:ascii="Courier New" w:hAnsi="Courier New"/>
          <w:sz w:val="16"/>
        </w:rPr>
        <w:br/>
        <w:t>class MFAURLGenerator {</w:t>
      </w:r>
      <w:r>
        <w:rPr>
          <w:rFonts w:ascii="Courier New" w:hAnsi="Courier New"/>
          <w:sz w:val="16"/>
        </w:rPr>
        <w:br/>
        <w:t xml:space="preserve">  constructor() {</w:t>
      </w:r>
      <w:r>
        <w:rPr>
          <w:rFonts w:ascii="Courier New" w:hAnsi="Courier New"/>
          <w:sz w:val="16"/>
        </w:rPr>
        <w:br/>
        <w:t xml:space="preserve">    this.factors = new Map();</w:t>
      </w:r>
      <w:r>
        <w:rPr>
          <w:rFonts w:ascii="Courier New" w:hAnsi="Courier New"/>
          <w:sz w:val="16"/>
        </w:rPr>
        <w:br/>
        <w:t xml:space="preserve">    this.requiredFactors = ['password', 'device', 'location'];</w:t>
      </w:r>
      <w:r>
        <w:rPr>
          <w:rFonts w:ascii="Courier New" w:hAnsi="Courier New"/>
          <w:sz w:val="16"/>
        </w:rPr>
        <w:br/>
        <w:t xml:space="preserve">  }</w:t>
      </w:r>
      <w:r>
        <w:rPr>
          <w:rFonts w:ascii="Courier New" w:hAnsi="Courier New"/>
          <w:sz w:val="16"/>
        </w:rPr>
        <w:br/>
      </w:r>
      <w:r>
        <w:rPr>
          <w:rFonts w:ascii="Courier New" w:hAnsi="Courier New"/>
          <w:sz w:val="16"/>
        </w:rPr>
        <w:br/>
        <w:t xml:space="preserve">  async addPasswordFactor(password, reviewId) {</w:t>
      </w:r>
      <w:r>
        <w:rPr>
          <w:rFonts w:ascii="Courier New" w:hAnsi="Courier New"/>
          <w:sz w:val="16"/>
        </w:rPr>
        <w:br/>
        <w:t xml:space="preserve">    const hash = await crypto.subtle.digest('SHA-256', </w:t>
      </w:r>
      <w:r>
        <w:rPr>
          <w:rFonts w:ascii="Courier New" w:hAnsi="Courier New"/>
          <w:sz w:val="16"/>
        </w:rPr>
        <w:br/>
        <w:t xml:space="preserve">      new TextEncoder().encode(password + reviewId)</w:t>
      </w:r>
      <w:r>
        <w:rPr>
          <w:rFonts w:ascii="Courier New" w:hAnsi="Courier New"/>
          <w:sz w:val="16"/>
        </w:rPr>
        <w:br/>
        <w:t xml:space="preserve">    );</w:t>
      </w:r>
      <w:r>
        <w:rPr>
          <w:rFonts w:ascii="Courier New" w:hAnsi="Courier New"/>
          <w:sz w:val="16"/>
        </w:rPr>
        <w:br/>
        <w:t xml:space="preserve">    this.factors.set('password', Array.from(new Uint8Array(hash)));</w:t>
      </w:r>
      <w:r>
        <w:rPr>
          <w:rFonts w:ascii="Courier New" w:hAnsi="Courier New"/>
          <w:sz w:val="16"/>
        </w:rPr>
        <w:br/>
        <w:t xml:space="preserve">    return this.factors.has('password');</w:t>
      </w:r>
      <w:r>
        <w:rPr>
          <w:rFonts w:ascii="Courier New" w:hAnsi="Courier New"/>
          <w:sz w:val="16"/>
        </w:rPr>
        <w:br/>
        <w:t xml:space="preserve">  }</w:t>
      </w:r>
      <w:r>
        <w:rPr>
          <w:rFonts w:ascii="Courier New" w:hAnsi="Courier New"/>
          <w:sz w:val="16"/>
        </w:rPr>
        <w:br/>
      </w:r>
      <w:r>
        <w:rPr>
          <w:rFonts w:ascii="Courier New" w:hAnsi="Courier New"/>
          <w:sz w:val="16"/>
        </w:rPr>
        <w:br/>
        <w:t xml:space="preserve">  async addDeviceFactor() {</w:t>
      </w:r>
      <w:r>
        <w:rPr>
          <w:rFonts w:ascii="Courier New" w:hAnsi="Courier New"/>
          <w:sz w:val="16"/>
        </w:rPr>
        <w:br/>
        <w:t xml:space="preserve">    try {</w:t>
      </w:r>
      <w:r>
        <w:rPr>
          <w:rFonts w:ascii="Courier New" w:hAnsi="Courier New"/>
          <w:sz w:val="16"/>
        </w:rPr>
        <w:br/>
        <w:t xml:space="preserve">      const canvas = document.createElement('canvas');</w:t>
      </w:r>
      <w:r>
        <w:rPr>
          <w:rFonts w:ascii="Courier New" w:hAnsi="Courier New"/>
          <w:sz w:val="16"/>
        </w:rPr>
        <w:br/>
        <w:t xml:space="preserve">      const ctx = canvas.getContext('2d');</w:t>
      </w:r>
      <w:r>
        <w:rPr>
          <w:rFonts w:ascii="Courier New" w:hAnsi="Courier New"/>
          <w:sz w:val="16"/>
        </w:rPr>
        <w:br/>
        <w:t xml:space="preserve">      canvas.width = 200;</w:t>
      </w:r>
      <w:r>
        <w:rPr>
          <w:rFonts w:ascii="Courier New" w:hAnsi="Courier New"/>
          <w:sz w:val="16"/>
        </w:rPr>
        <w:br/>
        <w:t xml:space="preserve">      canvas.height = 50;</w:t>
      </w:r>
      <w:r>
        <w:rPr>
          <w:rFonts w:ascii="Courier New" w:hAnsi="Courier New"/>
          <w:sz w:val="16"/>
        </w:rPr>
        <w:br/>
        <w:t xml:space="preserve">      </w:t>
      </w:r>
      <w:r>
        <w:rPr>
          <w:rFonts w:ascii="Courier New" w:hAnsi="Courier New"/>
          <w:sz w:val="16"/>
        </w:rPr>
        <w:br/>
        <w:t xml:space="preserve">      ctx.textBaseline = 'top';</w:t>
      </w:r>
      <w:r>
        <w:rPr>
          <w:rFonts w:ascii="Courier New" w:hAnsi="Courier New"/>
          <w:sz w:val="16"/>
        </w:rPr>
        <w:br/>
        <w:t xml:space="preserve">      ctx.font = '14px Arial';</w:t>
      </w:r>
      <w:r>
        <w:rPr>
          <w:rFonts w:ascii="Courier New" w:hAnsi="Courier New"/>
          <w:sz w:val="16"/>
        </w:rPr>
        <w:br/>
        <w:t xml:space="preserve">      ctx.fillText('Device fingerprint', 2, 2);</w:t>
      </w:r>
      <w:r>
        <w:rPr>
          <w:rFonts w:ascii="Courier New" w:hAnsi="Courier New"/>
          <w:sz w:val="16"/>
        </w:rPr>
        <w:br/>
        <w:t xml:space="preserve">      </w:t>
      </w:r>
      <w:r>
        <w:rPr>
          <w:rFonts w:ascii="Courier New" w:hAnsi="Courier New"/>
          <w:sz w:val="16"/>
        </w:rPr>
        <w:br/>
        <w:t xml:space="preserve">      const fingerprint = canvas.toDataURL();</w:t>
      </w:r>
      <w:r>
        <w:rPr>
          <w:rFonts w:ascii="Courier New" w:hAnsi="Courier New"/>
          <w:sz w:val="16"/>
        </w:rPr>
        <w:br/>
        <w:t xml:space="preserve">      const hash = await crypto.subtle.digest('SHA-256', </w:t>
      </w:r>
      <w:r>
        <w:rPr>
          <w:rFonts w:ascii="Courier New" w:hAnsi="Courier New"/>
          <w:sz w:val="16"/>
        </w:rPr>
        <w:br/>
        <w:t xml:space="preserve">        new TextEncoder().encode(fingerprint)</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this.factors.set('device', Array.from(new Uint8Array(hash)));</w:t>
      </w:r>
      <w:r>
        <w:rPr>
          <w:rFonts w:ascii="Courier New" w:hAnsi="Courier New"/>
          <w:sz w:val="16"/>
        </w:rPr>
        <w:br/>
        <w:t xml:space="preserve">      return true;</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addLocationFactor() {</w:t>
      </w:r>
      <w:r>
        <w:rPr>
          <w:rFonts w:ascii="Courier New" w:hAnsi="Courier New"/>
          <w:sz w:val="16"/>
        </w:rPr>
        <w:br/>
        <w:t xml:space="preserve">    return new Promise((resolve) =&gt; {</w:t>
      </w:r>
      <w:r>
        <w:rPr>
          <w:rFonts w:ascii="Courier New" w:hAnsi="Courier New"/>
          <w:sz w:val="16"/>
        </w:rPr>
        <w:br/>
        <w:t xml:space="preserve">      if (!navigator.geolocation) {</w:t>
      </w:r>
      <w:r>
        <w:rPr>
          <w:rFonts w:ascii="Courier New" w:hAnsi="Courier New"/>
          <w:sz w:val="16"/>
        </w:rPr>
        <w:br/>
        <w:t xml:space="preserve">        resolve(false);</w:t>
      </w:r>
      <w:r>
        <w:rPr>
          <w:rFonts w:ascii="Courier New" w:hAnsi="Courier New"/>
          <w:sz w:val="16"/>
        </w:rPr>
        <w:br/>
        <w:t xml:space="preserve">        return;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navigator.geolocation.getCurrentPosition(</w:t>
      </w:r>
      <w:r>
        <w:rPr>
          <w:rFonts w:ascii="Courier New" w:hAnsi="Courier New"/>
          <w:sz w:val="16"/>
        </w:rPr>
        <w:br/>
        <w:t xml:space="preserve">        async (position) =&gt; {</w:t>
      </w:r>
      <w:r>
        <w:rPr>
          <w:rFonts w:ascii="Courier New" w:hAnsi="Courier New"/>
          <w:sz w:val="16"/>
        </w:rPr>
        <w:br/>
        <w:t xml:space="preserve">          const location = `${position.coords.latitude.toFixed(2)},${position.coords.longitude.toFixed(2)}`;</w:t>
      </w:r>
      <w:r>
        <w:rPr>
          <w:rFonts w:ascii="Courier New" w:hAnsi="Courier New"/>
          <w:sz w:val="16"/>
        </w:rPr>
        <w:br/>
        <w:t xml:space="preserve">          const hash = await crypto.subtle.digest('SHA-256', </w:t>
      </w:r>
      <w:r>
        <w:rPr>
          <w:rFonts w:ascii="Courier New" w:hAnsi="Courier New"/>
          <w:sz w:val="16"/>
        </w:rPr>
        <w:br/>
        <w:t xml:space="preserve">            new TextEncoder().encode(location)</w:t>
      </w:r>
      <w:r>
        <w:rPr>
          <w:rFonts w:ascii="Courier New" w:hAnsi="Courier New"/>
          <w:sz w:val="16"/>
        </w:rPr>
        <w:br/>
        <w:t xml:space="preserve">          );</w:t>
      </w:r>
      <w:r>
        <w:rPr>
          <w:rFonts w:ascii="Courier New" w:hAnsi="Courier New"/>
          <w:sz w:val="16"/>
        </w:rPr>
        <w:br/>
      </w:r>
      <w:r>
        <w:rPr>
          <w:rFonts w:ascii="Courier New" w:hAnsi="Courier New"/>
          <w:sz w:val="16"/>
        </w:rPr>
        <w:lastRenderedPageBreak/>
        <w:t xml:space="preserve">          this.factors.set('location', Array.from(new Uint8Array(hash)));</w:t>
      </w:r>
      <w:r>
        <w:rPr>
          <w:rFonts w:ascii="Courier New" w:hAnsi="Courier New"/>
          <w:sz w:val="16"/>
        </w:rPr>
        <w:br/>
        <w:t xml:space="preserve">          resolve(true);</w:t>
      </w:r>
      <w:r>
        <w:rPr>
          <w:rFonts w:ascii="Courier New" w:hAnsi="Courier New"/>
          <w:sz w:val="16"/>
        </w:rPr>
        <w:br/>
        <w:t xml:space="preserve">        },</w:t>
      </w:r>
      <w:r>
        <w:rPr>
          <w:rFonts w:ascii="Courier New" w:hAnsi="Courier New"/>
          <w:sz w:val="16"/>
        </w:rPr>
        <w:br/>
        <w:t xml:space="preserve">        () =&gt; resolve(false),</w:t>
      </w:r>
      <w:r>
        <w:rPr>
          <w:rFonts w:ascii="Courier New" w:hAnsi="Courier New"/>
          <w:sz w:val="16"/>
        </w:rPr>
        <w:br/>
        <w:t xml:space="preserve">        { timeout: 5000, enableHighAccuracy: false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generateMFAToken() {</w:t>
      </w:r>
      <w:r>
        <w:rPr>
          <w:rFonts w:ascii="Courier New" w:hAnsi="Courier New"/>
          <w:sz w:val="16"/>
        </w:rPr>
        <w:br/>
        <w:t xml:space="preserve">    const factorData = {};</w:t>
      </w:r>
      <w:r>
        <w:rPr>
          <w:rFonts w:ascii="Courier New" w:hAnsi="Courier New"/>
          <w:sz w:val="16"/>
        </w:rPr>
        <w:br/>
        <w:t xml:space="preserve">    for (const [key, value] of this.factors) {</w:t>
      </w:r>
      <w:r>
        <w:rPr>
          <w:rFonts w:ascii="Courier New" w:hAnsi="Courier New"/>
          <w:sz w:val="16"/>
        </w:rPr>
        <w:br/>
        <w:t xml:space="preserve">      factorData[key] = value;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tokenData = {</w:t>
      </w:r>
      <w:r>
        <w:rPr>
          <w:rFonts w:ascii="Courier New" w:hAnsi="Courier New"/>
          <w:sz w:val="16"/>
        </w:rPr>
        <w:br/>
        <w:t xml:space="preserve">      factors: factorData,</w:t>
      </w:r>
      <w:r>
        <w:rPr>
          <w:rFonts w:ascii="Courier New" w:hAnsi="Courier New"/>
          <w:sz w:val="16"/>
        </w:rPr>
        <w:br/>
        <w:t xml:space="preserve">      timestamp: Date.now(),</w:t>
      </w:r>
      <w:r>
        <w:rPr>
          <w:rFonts w:ascii="Courier New" w:hAnsi="Courier New"/>
          <w:sz w:val="16"/>
        </w:rPr>
        <w:br/>
        <w:t xml:space="preserve">      nonce: Array.from(crypto.getRandomValues(new Uint8Array(16)))</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btoa(JSON.stringify(tokenData));</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authenticateForURL(password, reviewId) {</w:t>
      </w:r>
      <w:r>
        <w:rPr>
          <w:rFonts w:ascii="Courier New" w:hAnsi="Courier New"/>
          <w:sz w:val="16"/>
        </w:rPr>
        <w:br/>
        <w:t xml:space="preserve">    // Clear previous factors</w:t>
      </w:r>
      <w:r>
        <w:rPr>
          <w:rFonts w:ascii="Courier New" w:hAnsi="Courier New"/>
          <w:sz w:val="16"/>
        </w:rPr>
        <w:br/>
        <w:t xml:space="preserve">    this.factors.clear();</w:t>
      </w:r>
      <w:r>
        <w:rPr>
          <w:rFonts w:ascii="Courier New" w:hAnsi="Courier New"/>
          <w:sz w:val="16"/>
        </w:rPr>
        <w:br/>
        <w:t xml:space="preserve">    </w:t>
      </w:r>
      <w:r>
        <w:rPr>
          <w:rFonts w:ascii="Courier New" w:hAnsi="Courier New"/>
          <w:sz w:val="16"/>
        </w:rPr>
        <w:br/>
        <w:t xml:space="preserve">    // Collect all required factors</w:t>
      </w:r>
      <w:r>
        <w:rPr>
          <w:rFonts w:ascii="Courier New" w:hAnsi="Courier New"/>
          <w:sz w:val="16"/>
        </w:rPr>
        <w:br/>
        <w:t xml:space="preserve">    const passwordAuth = await this.addPasswordFactor(password, reviewId);</w:t>
      </w:r>
      <w:r>
        <w:rPr>
          <w:rFonts w:ascii="Courier New" w:hAnsi="Courier New"/>
          <w:sz w:val="16"/>
        </w:rPr>
        <w:br/>
        <w:t xml:space="preserve">    const deviceAuth = await this.addDeviceFactor();</w:t>
      </w:r>
      <w:r>
        <w:rPr>
          <w:rFonts w:ascii="Courier New" w:hAnsi="Courier New"/>
          <w:sz w:val="16"/>
        </w:rPr>
        <w:br/>
        <w:t xml:space="preserve">    const locationAuth = await this.addLocationFactor();</w:t>
      </w:r>
      <w:r>
        <w:rPr>
          <w:rFonts w:ascii="Courier New" w:hAnsi="Courier New"/>
          <w:sz w:val="16"/>
        </w:rPr>
        <w:br/>
        <w:t xml:space="preserve">    </w:t>
      </w:r>
      <w:r>
        <w:rPr>
          <w:rFonts w:ascii="Courier New" w:hAnsi="Courier New"/>
          <w:sz w:val="16"/>
        </w:rPr>
        <w:br/>
        <w:t xml:space="preserve">    if (!passwordAuth || !deviceAuth || !locationAuth) {</w:t>
      </w:r>
      <w:r>
        <w:rPr>
          <w:rFonts w:ascii="Courier New" w:hAnsi="Courier New"/>
          <w:sz w:val="16"/>
        </w:rPr>
        <w:br/>
        <w:t xml:space="preserve">      throw new Error('Failed to collect all required authentication factors');</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mfaToken = await this.generateMFAToken();</w:t>
      </w:r>
      <w:r>
        <w:rPr>
          <w:rFonts w:ascii="Courier New" w:hAnsi="Courier New"/>
          <w:sz w:val="16"/>
        </w:rPr>
        <w:br/>
        <w:t xml:space="preserve">    return `/review/${reviewId}?mfa_token=${encodeURIComponent(mfaToken)}`;</w:t>
      </w:r>
      <w:r>
        <w:rPr>
          <w:rFonts w:ascii="Courier New" w:hAnsi="Courier New"/>
          <w:sz w:val="16"/>
        </w:rPr>
        <w:br/>
        <w:t xml:space="preserve">  }</w:t>
      </w:r>
      <w:r>
        <w:rPr>
          <w:rFonts w:ascii="Courier New" w:hAnsi="Courier New"/>
          <w:sz w:val="16"/>
        </w:rPr>
        <w:br/>
      </w:r>
      <w:r>
        <w:rPr>
          <w:rFonts w:ascii="Courier New" w:hAnsi="Courier New"/>
          <w:sz w:val="16"/>
        </w:rPr>
        <w:br/>
        <w:t xml:space="preserve">  async validateMFAURL(url) {</w:t>
      </w:r>
      <w:r>
        <w:rPr>
          <w:rFonts w:ascii="Courier New" w:hAnsi="Courier New"/>
          <w:sz w:val="16"/>
        </w:rPr>
        <w:br/>
        <w:t xml:space="preserve">    const urlParams = new URLSearchParams(url.split('?')[1]);</w:t>
      </w:r>
      <w:r>
        <w:rPr>
          <w:rFonts w:ascii="Courier New" w:hAnsi="Courier New"/>
          <w:sz w:val="16"/>
        </w:rPr>
        <w:br/>
        <w:t xml:space="preserve">    const mfaToken = urlParams.get('mfa_token');</w:t>
      </w:r>
      <w:r>
        <w:rPr>
          <w:rFonts w:ascii="Courier New" w:hAnsi="Courier New"/>
          <w:sz w:val="16"/>
        </w:rPr>
        <w:br/>
        <w:t xml:space="preserve">    </w:t>
      </w:r>
      <w:r>
        <w:rPr>
          <w:rFonts w:ascii="Courier New" w:hAnsi="Courier New"/>
          <w:sz w:val="16"/>
        </w:rPr>
        <w:br/>
        <w:t xml:space="preserve">    if (!mfaToken) return false;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tokenData = JSON.parse(atob(decodeURIComponent(mfaToken)));</w:t>
      </w:r>
      <w:r>
        <w:rPr>
          <w:rFonts w:ascii="Courier New" w:hAnsi="Courier New"/>
          <w:sz w:val="16"/>
        </w:rPr>
        <w:br/>
        <w:t xml:space="preserve">      </w:t>
      </w:r>
      <w:r>
        <w:rPr>
          <w:rFonts w:ascii="Courier New" w:hAnsi="Courier New"/>
          <w:sz w:val="16"/>
        </w:rPr>
        <w:br/>
        <w:t xml:space="preserve">      // Check if token is not expired (5 minute window)</w:t>
      </w:r>
      <w:r>
        <w:rPr>
          <w:rFonts w:ascii="Courier New" w:hAnsi="Courier New"/>
          <w:sz w:val="16"/>
        </w:rPr>
        <w:br/>
        <w:t xml:space="preserve">      const age = Date.now() - tokenData.timestamp;</w:t>
      </w:r>
      <w:r>
        <w:rPr>
          <w:rFonts w:ascii="Courier New" w:hAnsi="Courier New"/>
          <w:sz w:val="16"/>
        </w:rPr>
        <w:br/>
        <w:t xml:space="preserve">      if (age &gt; 300000) return false;</w:t>
      </w:r>
      <w:r>
        <w:rPr>
          <w:rFonts w:ascii="Courier New" w:hAnsi="Courier New"/>
          <w:sz w:val="16"/>
        </w:rPr>
        <w:br/>
        <w:t xml:space="preserve">      </w:t>
      </w:r>
      <w:r>
        <w:rPr>
          <w:rFonts w:ascii="Courier New" w:hAnsi="Courier New"/>
          <w:sz w:val="16"/>
        </w:rPr>
        <w:br/>
        <w:t xml:space="preserve">      // Verify all required factors are present</w:t>
      </w:r>
      <w:r>
        <w:rPr>
          <w:rFonts w:ascii="Courier New" w:hAnsi="Courier New"/>
          <w:sz w:val="16"/>
        </w:rPr>
        <w:br/>
        <w:t xml:space="preserve">      const hasAllFactors = this.requiredFactors.every(</w:t>
      </w:r>
      <w:r>
        <w:rPr>
          <w:rFonts w:ascii="Courier New" w:hAnsi="Courier New"/>
          <w:sz w:val="16"/>
        </w:rPr>
        <w:br/>
        <w:t xml:space="preserve">        factor =&gt; tokenData.factors[factor] &amp;&amp; Array.isArray(tokenData.factors[factor])</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hasAllFactors &amp;&amp; tokenData.nonce &amp;&amp; Array.isArray(tokenData.nonce);</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r>
      <w:r>
        <w:rPr>
          <w:rFonts w:ascii="Courier New" w:hAnsi="Courier New"/>
          <w:sz w:val="16"/>
        </w:rPr>
        <w:lastRenderedPageBreak/>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mfaGenerator = new MFAURLGenerator();</w:t>
      </w:r>
      <w:r>
        <w:rPr>
          <w:rFonts w:ascii="Courier New" w:hAnsi="Courier New"/>
          <w:sz w:val="16"/>
        </w:rPr>
        <w:br/>
        <w:t>const protectedURL = await mfaGenerator.authenticateForURL(password, reviewId);</w:t>
      </w:r>
      <w:r>
        <w:rPr>
          <w:rFonts w:ascii="Courier New" w:hAnsi="Courier New"/>
          <w:sz w:val="16"/>
        </w:rPr>
        <w:br/>
        <w:t xml:space="preserve">          </w:t>
      </w:r>
    </w:p>
    <w:p w14:paraId="5E4EEB93" w14:textId="77777777" w:rsidR="00236110" w:rsidRDefault="00000000">
      <w:r>
        <w:br w:type="page"/>
      </w:r>
    </w:p>
    <w:p w14:paraId="14B05BF8" w14:textId="77777777" w:rsidR="00236110" w:rsidRDefault="00000000">
      <w:pPr>
        <w:pStyle w:val="Heading3"/>
      </w:pPr>
      <w:r>
        <w:lastRenderedPageBreak/>
        <w:t>76. Behavioral Biometrics URL</w:t>
      </w:r>
    </w:p>
    <w:p w14:paraId="4CC4EC58" w14:textId="77777777" w:rsidR="00236110" w:rsidRDefault="00000000">
      <w:r>
        <w:t>Category: Advanced Authentication</w:t>
      </w:r>
    </w:p>
    <w:p w14:paraId="39ABCF19" w14:textId="77777777" w:rsidR="00236110" w:rsidRDefault="00000000">
      <w:r>
        <w:t>Description: Uses typing patterns and mouse movements for authentication</w:t>
      </w:r>
    </w:p>
    <w:p w14:paraId="0F34D7D7" w14:textId="77777777" w:rsidR="00236110" w:rsidRDefault="00000000">
      <w:r>
        <w:t>Features: Keystroke dynamics, Mouse movement patterns, Behavioral analysis</w:t>
      </w:r>
    </w:p>
    <w:p w14:paraId="7948F9D7" w14:textId="77777777" w:rsidR="00236110" w:rsidRDefault="00000000">
      <w:r>
        <w:rPr>
          <w:rFonts w:ascii="Courier New" w:hAnsi="Courier New"/>
          <w:sz w:val="16"/>
        </w:rPr>
        <w:br/>
        <w:t>// Behavioral Biometrics URL Implementation</w:t>
      </w:r>
      <w:r>
        <w:rPr>
          <w:rFonts w:ascii="Courier New" w:hAnsi="Courier New"/>
          <w:sz w:val="16"/>
        </w:rPr>
        <w:br/>
        <w:t>class BehavioralBiometricsAuth {</w:t>
      </w:r>
      <w:r>
        <w:rPr>
          <w:rFonts w:ascii="Courier New" w:hAnsi="Courier New"/>
          <w:sz w:val="16"/>
        </w:rPr>
        <w:br/>
        <w:t xml:space="preserve">  constructor() {</w:t>
      </w:r>
      <w:r>
        <w:rPr>
          <w:rFonts w:ascii="Courier New" w:hAnsi="Courier New"/>
          <w:sz w:val="16"/>
        </w:rPr>
        <w:br/>
        <w:t xml:space="preserve">    this.keystrokes = [];</w:t>
      </w:r>
      <w:r>
        <w:rPr>
          <w:rFonts w:ascii="Courier New" w:hAnsi="Courier New"/>
          <w:sz w:val="16"/>
        </w:rPr>
        <w:br/>
        <w:t xml:space="preserve">    this.mouseMovements = [];</w:t>
      </w:r>
      <w:r>
        <w:rPr>
          <w:rFonts w:ascii="Courier New" w:hAnsi="Courier New"/>
          <w:sz w:val="16"/>
        </w:rPr>
        <w:br/>
        <w:t xml:space="preserve">    this.isRecording = false;</w:t>
      </w:r>
      <w:r>
        <w:rPr>
          <w:rFonts w:ascii="Courier New" w:hAnsi="Courier New"/>
          <w:sz w:val="16"/>
        </w:rPr>
        <w:br/>
        <w:t xml:space="preserve">  }</w:t>
      </w:r>
      <w:r>
        <w:rPr>
          <w:rFonts w:ascii="Courier New" w:hAnsi="Courier New"/>
          <w:sz w:val="16"/>
        </w:rPr>
        <w:br/>
      </w:r>
      <w:r>
        <w:rPr>
          <w:rFonts w:ascii="Courier New" w:hAnsi="Courier New"/>
          <w:sz w:val="16"/>
        </w:rPr>
        <w:br/>
        <w:t xml:space="preserve">  startRecording() {</w:t>
      </w:r>
      <w:r>
        <w:rPr>
          <w:rFonts w:ascii="Courier New" w:hAnsi="Courier New"/>
          <w:sz w:val="16"/>
        </w:rPr>
        <w:br/>
        <w:t xml:space="preserve">    this.isRecording = true;</w:t>
      </w:r>
      <w:r>
        <w:rPr>
          <w:rFonts w:ascii="Courier New" w:hAnsi="Courier New"/>
          <w:sz w:val="16"/>
        </w:rPr>
        <w:br/>
        <w:t xml:space="preserve">    this.keystrokes = [];</w:t>
      </w:r>
      <w:r>
        <w:rPr>
          <w:rFonts w:ascii="Courier New" w:hAnsi="Courier New"/>
          <w:sz w:val="16"/>
        </w:rPr>
        <w:br/>
        <w:t xml:space="preserve">    this.mouseMovements = [];</w:t>
      </w:r>
      <w:r>
        <w:rPr>
          <w:rFonts w:ascii="Courier New" w:hAnsi="Courier New"/>
          <w:sz w:val="16"/>
        </w:rPr>
        <w:br/>
        <w:t xml:space="preserve">    </w:t>
      </w:r>
      <w:r>
        <w:rPr>
          <w:rFonts w:ascii="Courier New" w:hAnsi="Courier New"/>
          <w:sz w:val="16"/>
        </w:rPr>
        <w:br/>
        <w:t xml:space="preserve">    document.addEventListener('keydown', this.recordKeystroke.bind(this));</w:t>
      </w:r>
      <w:r>
        <w:rPr>
          <w:rFonts w:ascii="Courier New" w:hAnsi="Courier New"/>
          <w:sz w:val="16"/>
        </w:rPr>
        <w:br/>
        <w:t xml:space="preserve">    document.addEventListener('keyup', this.recordKeystroke.bind(this));</w:t>
      </w:r>
      <w:r>
        <w:rPr>
          <w:rFonts w:ascii="Courier New" w:hAnsi="Courier New"/>
          <w:sz w:val="16"/>
        </w:rPr>
        <w:br/>
        <w:t xml:space="preserve">    document.addEventListener('mousemove', this.recordMouseMove.bind(this));</w:t>
      </w:r>
      <w:r>
        <w:rPr>
          <w:rFonts w:ascii="Courier New" w:hAnsi="Courier New"/>
          <w:sz w:val="16"/>
        </w:rPr>
        <w:br/>
        <w:t xml:space="preserve">  }</w:t>
      </w:r>
      <w:r>
        <w:rPr>
          <w:rFonts w:ascii="Courier New" w:hAnsi="Courier New"/>
          <w:sz w:val="16"/>
        </w:rPr>
        <w:br/>
      </w:r>
      <w:r>
        <w:rPr>
          <w:rFonts w:ascii="Courier New" w:hAnsi="Courier New"/>
          <w:sz w:val="16"/>
        </w:rPr>
        <w:br/>
        <w:t xml:space="preserve">  recordKeystroke(event) {</w:t>
      </w:r>
      <w:r>
        <w:rPr>
          <w:rFonts w:ascii="Courier New" w:hAnsi="Courier New"/>
          <w:sz w:val="16"/>
        </w:rPr>
        <w:br/>
        <w:t xml:space="preserve">    if (!this.isRecording) return;</w:t>
      </w:r>
      <w:r>
        <w:rPr>
          <w:rFonts w:ascii="Courier New" w:hAnsi="Courier New"/>
          <w:sz w:val="16"/>
        </w:rPr>
        <w:br/>
        <w:t xml:space="preserve">    </w:t>
      </w:r>
      <w:r>
        <w:rPr>
          <w:rFonts w:ascii="Courier New" w:hAnsi="Courier New"/>
          <w:sz w:val="16"/>
        </w:rPr>
        <w:br/>
        <w:t xml:space="preserve">    this.keystrokes.push({</w:t>
      </w:r>
      <w:r>
        <w:rPr>
          <w:rFonts w:ascii="Courier New" w:hAnsi="Courier New"/>
          <w:sz w:val="16"/>
        </w:rPr>
        <w:br/>
        <w:t xml:space="preserve">      key: event.key,</w:t>
      </w:r>
      <w:r>
        <w:rPr>
          <w:rFonts w:ascii="Courier New" w:hAnsi="Courier New"/>
          <w:sz w:val="16"/>
        </w:rPr>
        <w:br/>
        <w:t xml:space="preserve">      type: event.type,</w:t>
      </w:r>
      <w:r>
        <w:rPr>
          <w:rFonts w:ascii="Courier New" w:hAnsi="Courier New"/>
          <w:sz w:val="16"/>
        </w:rPr>
        <w:br/>
        <w:t xml:space="preserve">      timestamp: event.timeStamp,</w:t>
      </w:r>
      <w:r>
        <w:rPr>
          <w:rFonts w:ascii="Courier New" w:hAnsi="Courier New"/>
          <w:sz w:val="16"/>
        </w:rPr>
        <w:br/>
        <w:t xml:space="preserve">      pressure: event.force || 1</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recordMouseMove(event) {</w:t>
      </w:r>
      <w:r>
        <w:rPr>
          <w:rFonts w:ascii="Courier New" w:hAnsi="Courier New"/>
          <w:sz w:val="16"/>
        </w:rPr>
        <w:br/>
        <w:t xml:space="preserve">    if (!this.isRecording) return;</w:t>
      </w:r>
      <w:r>
        <w:rPr>
          <w:rFonts w:ascii="Courier New" w:hAnsi="Courier New"/>
          <w:sz w:val="16"/>
        </w:rPr>
        <w:br/>
        <w:t xml:space="preserve">    </w:t>
      </w:r>
      <w:r>
        <w:rPr>
          <w:rFonts w:ascii="Courier New" w:hAnsi="Courier New"/>
          <w:sz w:val="16"/>
        </w:rPr>
        <w:br/>
        <w:t xml:space="preserve">    this.mouseMovements.push({</w:t>
      </w:r>
      <w:r>
        <w:rPr>
          <w:rFonts w:ascii="Courier New" w:hAnsi="Courier New"/>
          <w:sz w:val="16"/>
        </w:rPr>
        <w:br/>
        <w:t xml:space="preserve">      x: event.clientX,</w:t>
      </w:r>
      <w:r>
        <w:rPr>
          <w:rFonts w:ascii="Courier New" w:hAnsi="Courier New"/>
          <w:sz w:val="16"/>
        </w:rPr>
        <w:br/>
        <w:t xml:space="preserve">      y: event.clientY,</w:t>
      </w:r>
      <w:r>
        <w:rPr>
          <w:rFonts w:ascii="Courier New" w:hAnsi="Courier New"/>
          <w:sz w:val="16"/>
        </w:rPr>
        <w:br/>
        <w:t xml:space="preserve">      timestamp: event.timeStamp,</w:t>
      </w:r>
      <w:r>
        <w:rPr>
          <w:rFonts w:ascii="Courier New" w:hAnsi="Courier New"/>
          <w:sz w:val="16"/>
        </w:rPr>
        <w:br/>
        <w:t xml:space="preserve">      pressure: event.pressure || 0.5</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stopRecording() {</w:t>
      </w:r>
      <w:r>
        <w:rPr>
          <w:rFonts w:ascii="Courier New" w:hAnsi="Courier New"/>
          <w:sz w:val="16"/>
        </w:rPr>
        <w:br/>
        <w:t xml:space="preserve">    this.isRecording = false;</w:t>
      </w:r>
      <w:r>
        <w:rPr>
          <w:rFonts w:ascii="Courier New" w:hAnsi="Courier New"/>
          <w:sz w:val="16"/>
        </w:rPr>
        <w:br/>
        <w:t xml:space="preserve">    document.removeEventListener('keydown', this.recordKeystroke.bind(this));</w:t>
      </w:r>
      <w:r>
        <w:rPr>
          <w:rFonts w:ascii="Courier New" w:hAnsi="Courier New"/>
          <w:sz w:val="16"/>
        </w:rPr>
        <w:br/>
        <w:t xml:space="preserve">    document.removeEventListener('keyup', this.recordKeystroke.bind(this));</w:t>
      </w:r>
      <w:r>
        <w:rPr>
          <w:rFonts w:ascii="Courier New" w:hAnsi="Courier New"/>
          <w:sz w:val="16"/>
        </w:rPr>
        <w:br/>
        <w:t xml:space="preserve">    document.removeEventListener('mousemove', this.recordMouseMove.bind(this));</w:t>
      </w:r>
      <w:r>
        <w:rPr>
          <w:rFonts w:ascii="Courier New" w:hAnsi="Courier New"/>
          <w:sz w:val="16"/>
        </w:rPr>
        <w:br/>
        <w:t xml:space="preserve">  }</w:t>
      </w:r>
      <w:r>
        <w:rPr>
          <w:rFonts w:ascii="Courier New" w:hAnsi="Courier New"/>
          <w:sz w:val="16"/>
        </w:rPr>
        <w:br/>
      </w:r>
      <w:r>
        <w:rPr>
          <w:rFonts w:ascii="Courier New" w:hAnsi="Courier New"/>
          <w:sz w:val="16"/>
        </w:rPr>
        <w:br/>
        <w:t xml:space="preserve">  analyzeBehavior() {</w:t>
      </w:r>
      <w:r>
        <w:rPr>
          <w:rFonts w:ascii="Courier New" w:hAnsi="Courier New"/>
          <w:sz w:val="16"/>
        </w:rPr>
        <w:br/>
        <w:t xml:space="preserve">    // Analyze keystroke dynamics</w:t>
      </w:r>
      <w:r>
        <w:rPr>
          <w:rFonts w:ascii="Courier New" w:hAnsi="Courier New"/>
          <w:sz w:val="16"/>
        </w:rPr>
        <w:br/>
        <w:t xml:space="preserve">    const dwellTimes = [];</w:t>
      </w:r>
      <w:r>
        <w:rPr>
          <w:rFonts w:ascii="Courier New" w:hAnsi="Courier New"/>
          <w:sz w:val="16"/>
        </w:rPr>
        <w:br/>
        <w:t xml:space="preserve">    const flightTimes = [];</w:t>
      </w:r>
      <w:r>
        <w:rPr>
          <w:rFonts w:ascii="Courier New" w:hAnsi="Courier New"/>
          <w:sz w:val="16"/>
        </w:rPr>
        <w:br/>
        <w:t xml:space="preserve">    </w:t>
      </w:r>
      <w:r>
        <w:rPr>
          <w:rFonts w:ascii="Courier New" w:hAnsi="Courier New"/>
          <w:sz w:val="16"/>
        </w:rPr>
        <w:br/>
      </w:r>
      <w:r>
        <w:rPr>
          <w:rFonts w:ascii="Courier New" w:hAnsi="Courier New"/>
          <w:sz w:val="16"/>
        </w:rPr>
        <w:lastRenderedPageBreak/>
        <w:t xml:space="preserve">    for (let i = 0; i &lt; this.keystrokes.length - 1; i++) {</w:t>
      </w:r>
      <w:r>
        <w:rPr>
          <w:rFonts w:ascii="Courier New" w:hAnsi="Courier New"/>
          <w:sz w:val="16"/>
        </w:rPr>
        <w:br/>
        <w:t xml:space="preserve">      const current = this.keystrokes[i];</w:t>
      </w:r>
      <w:r>
        <w:rPr>
          <w:rFonts w:ascii="Courier New" w:hAnsi="Courier New"/>
          <w:sz w:val="16"/>
        </w:rPr>
        <w:br/>
        <w:t xml:space="preserve">      const next = this.keystrokes[i + 1];</w:t>
      </w:r>
      <w:r>
        <w:rPr>
          <w:rFonts w:ascii="Courier New" w:hAnsi="Courier New"/>
          <w:sz w:val="16"/>
        </w:rPr>
        <w:br/>
        <w:t xml:space="preserve">      </w:t>
      </w:r>
      <w:r>
        <w:rPr>
          <w:rFonts w:ascii="Courier New" w:hAnsi="Courier New"/>
          <w:sz w:val="16"/>
        </w:rPr>
        <w:br/>
        <w:t xml:space="preserve">      if (current.type === 'keydown' &amp;&amp; next.type === 'keyup' &amp;&amp; current.key === next.key) {</w:t>
      </w:r>
      <w:r>
        <w:rPr>
          <w:rFonts w:ascii="Courier New" w:hAnsi="Courier New"/>
          <w:sz w:val="16"/>
        </w:rPr>
        <w:br/>
        <w:t xml:space="preserve">        dwellTimes.push(next.timestamp - current.timestamp);</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if (current.type === 'keyup' &amp;&amp; next.type === 'keydown') {</w:t>
      </w:r>
      <w:r>
        <w:rPr>
          <w:rFonts w:ascii="Courier New" w:hAnsi="Courier New"/>
          <w:sz w:val="16"/>
        </w:rPr>
        <w:br/>
        <w:t xml:space="preserve">        flightTimes.push(next.timestamp - current.timestamp);</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 Analyze mouse dynamics</w:t>
      </w:r>
      <w:r>
        <w:rPr>
          <w:rFonts w:ascii="Courier New" w:hAnsi="Courier New"/>
          <w:sz w:val="16"/>
        </w:rPr>
        <w:br/>
        <w:t xml:space="preserve">    const mouseVelocities = [];</w:t>
      </w:r>
      <w:r>
        <w:rPr>
          <w:rFonts w:ascii="Courier New" w:hAnsi="Courier New"/>
          <w:sz w:val="16"/>
        </w:rPr>
        <w:br/>
        <w:t xml:space="preserve">    for (let i = 1; i &lt; this.mouseMovements.length; i++) {</w:t>
      </w:r>
      <w:r>
        <w:rPr>
          <w:rFonts w:ascii="Courier New" w:hAnsi="Courier New"/>
          <w:sz w:val="16"/>
        </w:rPr>
        <w:br/>
        <w:t xml:space="preserve">      const prev = this.mouseMovements[i - 1];</w:t>
      </w:r>
      <w:r>
        <w:rPr>
          <w:rFonts w:ascii="Courier New" w:hAnsi="Courier New"/>
          <w:sz w:val="16"/>
        </w:rPr>
        <w:br/>
        <w:t xml:space="preserve">      const curr = this.mouseMovements[i];</w:t>
      </w:r>
      <w:r>
        <w:rPr>
          <w:rFonts w:ascii="Courier New" w:hAnsi="Courier New"/>
          <w:sz w:val="16"/>
        </w:rPr>
        <w:br/>
        <w:t xml:space="preserve">      </w:t>
      </w:r>
      <w:r>
        <w:rPr>
          <w:rFonts w:ascii="Courier New" w:hAnsi="Courier New"/>
          <w:sz w:val="16"/>
        </w:rPr>
        <w:br/>
        <w:t xml:space="preserve">      const distance = Math.sqrt(</w:t>
      </w:r>
      <w:r>
        <w:rPr>
          <w:rFonts w:ascii="Courier New" w:hAnsi="Courier New"/>
          <w:sz w:val="16"/>
        </w:rPr>
        <w:br/>
        <w:t xml:space="preserve">        Math.pow(curr.x - prev.x, 2) + Math.pow(curr.y - prev.y, 2)</w:t>
      </w:r>
      <w:r>
        <w:rPr>
          <w:rFonts w:ascii="Courier New" w:hAnsi="Courier New"/>
          <w:sz w:val="16"/>
        </w:rPr>
        <w:br/>
        <w:t xml:space="preserve">      );</w:t>
      </w:r>
      <w:r>
        <w:rPr>
          <w:rFonts w:ascii="Courier New" w:hAnsi="Courier New"/>
          <w:sz w:val="16"/>
        </w:rPr>
        <w:br/>
        <w:t xml:space="preserve">      const time = curr.timestamp - prev.timestamp;</w:t>
      </w:r>
      <w:r>
        <w:rPr>
          <w:rFonts w:ascii="Courier New" w:hAnsi="Courier New"/>
          <w:sz w:val="16"/>
        </w:rPr>
        <w:br/>
        <w:t xml:space="preserve">      </w:t>
      </w:r>
      <w:r>
        <w:rPr>
          <w:rFonts w:ascii="Courier New" w:hAnsi="Courier New"/>
          <w:sz w:val="16"/>
        </w:rPr>
        <w:br/>
        <w:t xml:space="preserve">      if (time &gt; 0) {</w:t>
      </w:r>
      <w:r>
        <w:rPr>
          <w:rFonts w:ascii="Courier New" w:hAnsi="Courier New"/>
          <w:sz w:val="16"/>
        </w:rPr>
        <w:br/>
        <w:t xml:space="preserve">        mouseVelocities.push(distance / time);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keystroke: {</w:t>
      </w:r>
      <w:r>
        <w:rPr>
          <w:rFonts w:ascii="Courier New" w:hAnsi="Courier New"/>
          <w:sz w:val="16"/>
        </w:rPr>
        <w:br/>
        <w:t xml:space="preserve">        avgDwellTime: dwellTimes.length ? dwellTimes.reduce((a, b) =&gt; a + b, 0) / dwellTimes.length : 0,</w:t>
      </w:r>
      <w:r>
        <w:rPr>
          <w:rFonts w:ascii="Courier New" w:hAnsi="Courier New"/>
          <w:sz w:val="16"/>
        </w:rPr>
        <w:br/>
        <w:t xml:space="preserve">        avgFlightTime: flightTimes.length ? flightTimes.reduce((a, b) =&gt; a + b, 0) / flightTimes.length : 0,</w:t>
      </w:r>
      <w:r>
        <w:rPr>
          <w:rFonts w:ascii="Courier New" w:hAnsi="Courier New"/>
          <w:sz w:val="16"/>
        </w:rPr>
        <w:br/>
        <w:t xml:space="preserve">        dwellVariance: this.calculateVariance(dwellTimes),</w:t>
      </w:r>
      <w:r>
        <w:rPr>
          <w:rFonts w:ascii="Courier New" w:hAnsi="Courier New"/>
          <w:sz w:val="16"/>
        </w:rPr>
        <w:br/>
        <w:t xml:space="preserve">        flightVariance: this.calculateVariance(flightTimes)</w:t>
      </w:r>
      <w:r>
        <w:rPr>
          <w:rFonts w:ascii="Courier New" w:hAnsi="Courier New"/>
          <w:sz w:val="16"/>
        </w:rPr>
        <w:br/>
        <w:t xml:space="preserve">      },</w:t>
      </w:r>
      <w:r>
        <w:rPr>
          <w:rFonts w:ascii="Courier New" w:hAnsi="Courier New"/>
          <w:sz w:val="16"/>
        </w:rPr>
        <w:br/>
        <w:t xml:space="preserve">      mouse: {</w:t>
      </w:r>
      <w:r>
        <w:rPr>
          <w:rFonts w:ascii="Courier New" w:hAnsi="Courier New"/>
          <w:sz w:val="16"/>
        </w:rPr>
        <w:br/>
        <w:t xml:space="preserve">        avgVelocity: mouseVelocities.length ? mouseVelocities.reduce((a, b) =&gt; a + b, 0) / mouseVelocities.length : 0,</w:t>
      </w:r>
      <w:r>
        <w:rPr>
          <w:rFonts w:ascii="Courier New" w:hAnsi="Courier New"/>
          <w:sz w:val="16"/>
        </w:rPr>
        <w:br/>
        <w:t xml:space="preserve">        velocityVariance: this.calculateVariance(mouseVelocities),</w:t>
      </w:r>
      <w:r>
        <w:rPr>
          <w:rFonts w:ascii="Courier New" w:hAnsi="Courier New"/>
          <w:sz w:val="16"/>
        </w:rPr>
        <w:br/>
        <w:t xml:space="preserve">        totalDistance: this.mouseMovements.length &gt; 1 ? this.calculateTotalDistance() : 0</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calculateVariance(values) {</w:t>
      </w:r>
      <w:r>
        <w:rPr>
          <w:rFonts w:ascii="Courier New" w:hAnsi="Courier New"/>
          <w:sz w:val="16"/>
        </w:rPr>
        <w:br/>
        <w:t xml:space="preserve">    if (values.length &lt; 2) return 0;</w:t>
      </w:r>
      <w:r>
        <w:rPr>
          <w:rFonts w:ascii="Courier New" w:hAnsi="Courier New"/>
          <w:sz w:val="16"/>
        </w:rPr>
        <w:br/>
        <w:t xml:space="preserve">    const mean = values.reduce((a, b) =&gt; a + b, 0) / values.length;</w:t>
      </w:r>
      <w:r>
        <w:rPr>
          <w:rFonts w:ascii="Courier New" w:hAnsi="Courier New"/>
          <w:sz w:val="16"/>
        </w:rPr>
        <w:br/>
        <w:t xml:space="preserve">    const squaredDiffs = values.map(value =&gt; Math.pow(value - mean, 2));</w:t>
      </w:r>
      <w:r>
        <w:rPr>
          <w:rFonts w:ascii="Courier New" w:hAnsi="Courier New"/>
          <w:sz w:val="16"/>
        </w:rPr>
        <w:br/>
        <w:t xml:space="preserve">    return squaredDiffs.reduce((a, b) =&gt; a + b, 0) / values.length;</w:t>
      </w:r>
      <w:r>
        <w:rPr>
          <w:rFonts w:ascii="Courier New" w:hAnsi="Courier New"/>
          <w:sz w:val="16"/>
        </w:rPr>
        <w:br/>
        <w:t xml:space="preserve">  }</w:t>
      </w:r>
      <w:r>
        <w:rPr>
          <w:rFonts w:ascii="Courier New" w:hAnsi="Courier New"/>
          <w:sz w:val="16"/>
        </w:rPr>
        <w:br/>
      </w:r>
      <w:r>
        <w:rPr>
          <w:rFonts w:ascii="Courier New" w:hAnsi="Courier New"/>
          <w:sz w:val="16"/>
        </w:rPr>
        <w:br/>
        <w:t xml:space="preserve">  calculateTotalDistance() {</w:t>
      </w:r>
      <w:r>
        <w:rPr>
          <w:rFonts w:ascii="Courier New" w:hAnsi="Courier New"/>
          <w:sz w:val="16"/>
        </w:rPr>
        <w:br/>
        <w:t xml:space="preserve">    let totalDistance = 0;</w:t>
      </w:r>
      <w:r>
        <w:rPr>
          <w:rFonts w:ascii="Courier New" w:hAnsi="Courier New"/>
          <w:sz w:val="16"/>
        </w:rPr>
        <w:br/>
        <w:t xml:space="preserve">    for (let i = 1; i &lt; this.mouseMovements.length; i++) {</w:t>
      </w:r>
      <w:r>
        <w:rPr>
          <w:rFonts w:ascii="Courier New" w:hAnsi="Courier New"/>
          <w:sz w:val="16"/>
        </w:rPr>
        <w:br/>
        <w:t xml:space="preserve">      const prev = this.mouseMovements[i - 1];</w:t>
      </w:r>
      <w:r>
        <w:rPr>
          <w:rFonts w:ascii="Courier New" w:hAnsi="Courier New"/>
          <w:sz w:val="16"/>
        </w:rPr>
        <w:br/>
        <w:t xml:space="preserve">      const curr = this.mouseMovements[i];</w:t>
      </w:r>
      <w:r>
        <w:rPr>
          <w:rFonts w:ascii="Courier New" w:hAnsi="Courier New"/>
          <w:sz w:val="16"/>
        </w:rPr>
        <w:br/>
        <w:t xml:space="preserve">      totalDistance += Math.sqrt(</w:t>
      </w:r>
      <w:r>
        <w:rPr>
          <w:rFonts w:ascii="Courier New" w:hAnsi="Courier New"/>
          <w:sz w:val="16"/>
        </w:rPr>
        <w:br/>
        <w:t xml:space="preserve">        Math.pow(curr.x - prev.x, 2) + Math.pow(curr.y - prev.y, 2)</w:t>
      </w:r>
      <w:r>
        <w:rPr>
          <w:rFonts w:ascii="Courier New" w:hAnsi="Courier New"/>
          <w:sz w:val="16"/>
        </w:rPr>
        <w:br/>
      </w:r>
      <w:r>
        <w:rPr>
          <w:rFonts w:ascii="Courier New" w:hAnsi="Courier New"/>
          <w:sz w:val="16"/>
        </w:rPr>
        <w:lastRenderedPageBreak/>
        <w:t xml:space="preserve">      );</w:t>
      </w:r>
      <w:r>
        <w:rPr>
          <w:rFonts w:ascii="Courier New" w:hAnsi="Courier New"/>
          <w:sz w:val="16"/>
        </w:rPr>
        <w:br/>
        <w:t xml:space="preserve">    }</w:t>
      </w:r>
      <w:r>
        <w:rPr>
          <w:rFonts w:ascii="Courier New" w:hAnsi="Courier New"/>
          <w:sz w:val="16"/>
        </w:rPr>
        <w:br/>
        <w:t xml:space="preserve">    return totalDistance;</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createBiometricProfile() {</w:t>
      </w:r>
      <w:r>
        <w:rPr>
          <w:rFonts w:ascii="Courier New" w:hAnsi="Courier New"/>
          <w:sz w:val="16"/>
        </w:rPr>
        <w:br/>
        <w:t xml:space="preserve">    const behaviorData = this.analyzeBehavior();</w:t>
      </w:r>
      <w:r>
        <w:rPr>
          <w:rFonts w:ascii="Courier New" w:hAnsi="Courier New"/>
          <w:sz w:val="16"/>
        </w:rPr>
        <w:br/>
        <w:t xml:space="preserve">    const profileData = {</w:t>
      </w:r>
      <w:r>
        <w:rPr>
          <w:rFonts w:ascii="Courier New" w:hAnsi="Courier New"/>
          <w:sz w:val="16"/>
        </w:rPr>
        <w:br/>
        <w:t xml:space="preserve">      ...behaviorData,</w:t>
      </w:r>
      <w:r>
        <w:rPr>
          <w:rFonts w:ascii="Courier New" w:hAnsi="Courier New"/>
          <w:sz w:val="16"/>
        </w:rPr>
        <w:br/>
        <w:t xml:space="preserve">      timestamp: Date.now(),</w:t>
      </w:r>
      <w:r>
        <w:rPr>
          <w:rFonts w:ascii="Courier New" w:hAnsi="Courier New"/>
          <w:sz w:val="16"/>
        </w:rPr>
        <w:br/>
        <w:t xml:space="preserve">      sessionId: crypto.randomUUID()</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hash = await crypto.subtle.digest('SHA-256', </w:t>
      </w:r>
      <w:r>
        <w:rPr>
          <w:rFonts w:ascii="Courier New" w:hAnsi="Courier New"/>
          <w:sz w:val="16"/>
        </w:rPr>
        <w:br/>
        <w:t xml:space="preserve">      new TextEncoder().encode(JSON.stringify(profileData))</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profile: behaviorData,</w:t>
      </w:r>
      <w:r>
        <w:rPr>
          <w:rFonts w:ascii="Courier New" w:hAnsi="Courier New"/>
          <w:sz w:val="16"/>
        </w:rPr>
        <w:br/>
        <w:t xml:space="preserve">      signature: Array.from(new Uint8Array(hash))</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authenticateForURL(password, reviewId) {</w:t>
      </w:r>
      <w:r>
        <w:rPr>
          <w:rFonts w:ascii="Courier New" w:hAnsi="Courier New"/>
          <w:sz w:val="16"/>
        </w:rPr>
        <w:br/>
        <w:t xml:space="preserve">    this.startRecording();</w:t>
      </w:r>
      <w:r>
        <w:rPr>
          <w:rFonts w:ascii="Courier New" w:hAnsi="Courier New"/>
          <w:sz w:val="16"/>
        </w:rPr>
        <w:br/>
        <w:t xml:space="preserve">    </w:t>
      </w:r>
      <w:r>
        <w:rPr>
          <w:rFonts w:ascii="Courier New" w:hAnsi="Courier New"/>
          <w:sz w:val="16"/>
        </w:rPr>
        <w:br/>
        <w:t xml:space="preserve">    // Record for 3 seconds or until enough data is collected</w:t>
      </w:r>
      <w:r>
        <w:rPr>
          <w:rFonts w:ascii="Courier New" w:hAnsi="Courier New"/>
          <w:sz w:val="16"/>
        </w:rPr>
        <w:br/>
        <w:t xml:space="preserve">    await new Promise(resolve =&gt; setTimeout(resolve, 3000));</w:t>
      </w:r>
      <w:r>
        <w:rPr>
          <w:rFonts w:ascii="Courier New" w:hAnsi="Courier New"/>
          <w:sz w:val="16"/>
        </w:rPr>
        <w:br/>
        <w:t xml:space="preserve">    </w:t>
      </w:r>
      <w:r>
        <w:rPr>
          <w:rFonts w:ascii="Courier New" w:hAnsi="Courier New"/>
          <w:sz w:val="16"/>
        </w:rPr>
        <w:br/>
        <w:t xml:space="preserve">    this.stopRecording();</w:t>
      </w:r>
      <w:r>
        <w:rPr>
          <w:rFonts w:ascii="Courier New" w:hAnsi="Courier New"/>
          <w:sz w:val="16"/>
        </w:rPr>
        <w:br/>
        <w:t xml:space="preserve">    </w:t>
      </w:r>
      <w:r>
        <w:rPr>
          <w:rFonts w:ascii="Courier New" w:hAnsi="Courier New"/>
          <w:sz w:val="16"/>
        </w:rPr>
        <w:br/>
        <w:t xml:space="preserve">    const biometricProfile = await this.createBiometricProfile();</w:t>
      </w:r>
      <w:r>
        <w:rPr>
          <w:rFonts w:ascii="Courier New" w:hAnsi="Courier New"/>
          <w:sz w:val="16"/>
        </w:rPr>
        <w:br/>
        <w:t xml:space="preserve">    const authToken = btoa(JSON.stringify({</w:t>
      </w:r>
      <w:r>
        <w:rPr>
          <w:rFonts w:ascii="Courier New" w:hAnsi="Courier New"/>
          <w:sz w:val="16"/>
        </w:rPr>
        <w:br/>
        <w:t xml:space="preserve">      password,</w:t>
      </w:r>
      <w:r>
        <w:rPr>
          <w:rFonts w:ascii="Courier New" w:hAnsi="Courier New"/>
          <w:sz w:val="16"/>
        </w:rPr>
        <w:br/>
        <w:t xml:space="preserve">      reviewId,</w:t>
      </w:r>
      <w:r>
        <w:rPr>
          <w:rFonts w:ascii="Courier New" w:hAnsi="Courier New"/>
          <w:sz w:val="16"/>
        </w:rPr>
        <w:br/>
        <w:t xml:space="preserve">      biometrics: biometricProfile,</w:t>
      </w:r>
      <w:r>
        <w:rPr>
          <w:rFonts w:ascii="Courier New" w:hAnsi="Courier New"/>
          <w:sz w:val="16"/>
        </w:rPr>
        <w:br/>
        <w:t xml:space="preserve">      timestamp: Date.now()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`/review/${reviewId}?bio_profile=${encodeURIComponent(authToken)}`;</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bioAuth = new BehavioralBiometricsAuth();</w:t>
      </w:r>
      <w:r>
        <w:rPr>
          <w:rFonts w:ascii="Courier New" w:hAnsi="Courier New"/>
          <w:sz w:val="16"/>
        </w:rPr>
        <w:br/>
        <w:t>const protectedURL = await bioAuth.authenticateForURL(password, reviewId);</w:t>
      </w:r>
      <w:r>
        <w:rPr>
          <w:rFonts w:ascii="Courier New" w:hAnsi="Courier New"/>
          <w:sz w:val="16"/>
        </w:rPr>
        <w:br/>
        <w:t xml:space="preserve">          </w:t>
      </w:r>
    </w:p>
    <w:p w14:paraId="7FA5A9C8" w14:textId="77777777" w:rsidR="00236110" w:rsidRDefault="00000000">
      <w:r>
        <w:br w:type="page"/>
      </w:r>
    </w:p>
    <w:p w14:paraId="116F6774" w14:textId="77777777" w:rsidR="00236110" w:rsidRDefault="00000000">
      <w:pPr>
        <w:pStyle w:val="Heading3"/>
      </w:pPr>
      <w:r>
        <w:lastRenderedPageBreak/>
        <w:t>85. WebRTC Data Channel Authentication</w:t>
      </w:r>
    </w:p>
    <w:p w14:paraId="79E0821D" w14:textId="77777777" w:rsidR="00236110" w:rsidRDefault="00000000">
      <w:r>
        <w:t>Category: Advanced Technical</w:t>
      </w:r>
    </w:p>
    <w:p w14:paraId="34EC7C7C" w14:textId="77777777" w:rsidR="00236110" w:rsidRDefault="00000000">
      <w:r>
        <w:t>Description: Uses WebRTC peer connections for secure authentication</w:t>
      </w:r>
    </w:p>
    <w:p w14:paraId="6F7074E4" w14:textId="77777777" w:rsidR="00236110" w:rsidRDefault="00000000">
      <w:r>
        <w:t>Features: WebRTC peer connections, Data channel communication, Real-time authentication</w:t>
      </w:r>
    </w:p>
    <w:p w14:paraId="4841327C" w14:textId="77777777" w:rsidR="00236110" w:rsidRDefault="00000000">
      <w:r>
        <w:rPr>
          <w:rFonts w:ascii="Courier New" w:hAnsi="Courier New"/>
          <w:sz w:val="16"/>
        </w:rPr>
        <w:br/>
        <w:t>// WebRTC Data Channel Authentication Implementation</w:t>
      </w:r>
      <w:r>
        <w:rPr>
          <w:rFonts w:ascii="Courier New" w:hAnsi="Courier New"/>
          <w:sz w:val="16"/>
        </w:rPr>
        <w:br/>
        <w:t>class WebRTCAuth {</w:t>
      </w:r>
      <w:r>
        <w:rPr>
          <w:rFonts w:ascii="Courier New" w:hAnsi="Courier New"/>
          <w:sz w:val="16"/>
        </w:rPr>
        <w:br/>
        <w:t xml:space="preserve">  constructor() {</w:t>
      </w:r>
      <w:r>
        <w:rPr>
          <w:rFonts w:ascii="Courier New" w:hAnsi="Courier New"/>
          <w:sz w:val="16"/>
        </w:rPr>
        <w:br/>
        <w:t xml:space="preserve">    this.localConnection = null;</w:t>
      </w:r>
      <w:r>
        <w:rPr>
          <w:rFonts w:ascii="Courier New" w:hAnsi="Courier New"/>
          <w:sz w:val="16"/>
        </w:rPr>
        <w:br/>
        <w:t xml:space="preserve">    this.remoteConnection = null;</w:t>
      </w:r>
      <w:r>
        <w:rPr>
          <w:rFonts w:ascii="Courier New" w:hAnsi="Courier New"/>
          <w:sz w:val="16"/>
        </w:rPr>
        <w:br/>
        <w:t xml:space="preserve">    this.dataChannel = null;</w:t>
      </w:r>
      <w:r>
        <w:rPr>
          <w:rFonts w:ascii="Courier New" w:hAnsi="Courier New"/>
          <w:sz w:val="16"/>
        </w:rPr>
        <w:br/>
        <w:t xml:space="preserve">    this.authPromise = null;</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createConnections() {</w:t>
      </w:r>
      <w:r>
        <w:rPr>
          <w:rFonts w:ascii="Courier New" w:hAnsi="Courier New"/>
          <w:sz w:val="16"/>
        </w:rPr>
        <w:br/>
        <w:t xml:space="preserve">    const config = { iceServers: [{ urls: 'stun:stun.l.google.com:19302' }] };</w:t>
      </w:r>
      <w:r>
        <w:rPr>
          <w:rFonts w:ascii="Courier New" w:hAnsi="Courier New"/>
          <w:sz w:val="16"/>
        </w:rPr>
        <w:br/>
        <w:t xml:space="preserve">    </w:t>
      </w:r>
      <w:r>
        <w:rPr>
          <w:rFonts w:ascii="Courier New" w:hAnsi="Courier New"/>
          <w:sz w:val="16"/>
        </w:rPr>
        <w:br/>
        <w:t xml:space="preserve">    this.localConnection = new RTCPeerConnection(config);</w:t>
      </w:r>
      <w:r>
        <w:rPr>
          <w:rFonts w:ascii="Courier New" w:hAnsi="Courier New"/>
          <w:sz w:val="16"/>
        </w:rPr>
        <w:br/>
        <w:t xml:space="preserve">    this.remoteConnection = new RTCPeerConnection(config);</w:t>
      </w:r>
      <w:r>
        <w:rPr>
          <w:rFonts w:ascii="Courier New" w:hAnsi="Courier New"/>
          <w:sz w:val="16"/>
        </w:rPr>
        <w:br/>
        <w:t xml:space="preserve">    </w:t>
      </w:r>
      <w:r>
        <w:rPr>
          <w:rFonts w:ascii="Courier New" w:hAnsi="Courier New"/>
          <w:sz w:val="16"/>
        </w:rPr>
        <w:br/>
        <w:t xml:space="preserve">    // Set up data channel</w:t>
      </w:r>
      <w:r>
        <w:rPr>
          <w:rFonts w:ascii="Courier New" w:hAnsi="Courier New"/>
          <w:sz w:val="16"/>
        </w:rPr>
        <w:br/>
        <w:t xml:space="preserve">    this.dataChannel = this.localConnection.createDataChannel('auth', {</w:t>
      </w:r>
      <w:r>
        <w:rPr>
          <w:rFonts w:ascii="Courier New" w:hAnsi="Courier New"/>
          <w:sz w:val="16"/>
        </w:rPr>
        <w:br/>
        <w:t xml:space="preserve">      ordered: true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 Handle connection events</w:t>
      </w:r>
      <w:r>
        <w:rPr>
          <w:rFonts w:ascii="Courier New" w:hAnsi="Courier New"/>
          <w:sz w:val="16"/>
        </w:rPr>
        <w:br/>
        <w:t xml:space="preserve">    this.localConnection.onicecandidate = (event) =&gt; {</w:t>
      </w:r>
      <w:r>
        <w:rPr>
          <w:rFonts w:ascii="Courier New" w:hAnsi="Courier New"/>
          <w:sz w:val="16"/>
        </w:rPr>
        <w:br/>
        <w:t xml:space="preserve">      if (event.candidate) {</w:t>
      </w:r>
      <w:r>
        <w:rPr>
          <w:rFonts w:ascii="Courier New" w:hAnsi="Courier New"/>
          <w:sz w:val="16"/>
        </w:rPr>
        <w:br/>
        <w:t xml:space="preserve">        this.remoteConnection.addIceCandidate(event.candidate);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this.remoteConnection.onicecandidate = (event) =&gt; {</w:t>
      </w:r>
      <w:r>
        <w:rPr>
          <w:rFonts w:ascii="Courier New" w:hAnsi="Courier New"/>
          <w:sz w:val="16"/>
        </w:rPr>
        <w:br/>
        <w:t xml:space="preserve">      if (event.candidate) {</w:t>
      </w:r>
      <w:r>
        <w:rPr>
          <w:rFonts w:ascii="Courier New" w:hAnsi="Courier New"/>
          <w:sz w:val="16"/>
        </w:rPr>
        <w:br/>
        <w:t xml:space="preserve">        this.localConnection.addIceCandidate(event.candidate);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this.remoteConnection.ondatachannel = (event) =&gt; {</w:t>
      </w:r>
      <w:r>
        <w:rPr>
          <w:rFonts w:ascii="Courier New" w:hAnsi="Courier New"/>
          <w:sz w:val="16"/>
        </w:rPr>
        <w:br/>
        <w:t xml:space="preserve">      const channel = event.channel;</w:t>
      </w:r>
      <w:r>
        <w:rPr>
          <w:rFonts w:ascii="Courier New" w:hAnsi="Courier New"/>
          <w:sz w:val="16"/>
        </w:rPr>
        <w:br/>
        <w:t xml:space="preserve">      channel.onmessage = this.handleAuthMessage.bind(this);</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handleAuthMessage(event) {</w:t>
      </w:r>
      <w:r>
        <w:rPr>
          <w:rFonts w:ascii="Courier New" w:hAnsi="Courier New"/>
          <w:sz w:val="16"/>
        </w:rPr>
        <w:br/>
        <w:t xml:space="preserve">    try {</w:t>
      </w:r>
      <w:r>
        <w:rPr>
          <w:rFonts w:ascii="Courier New" w:hAnsi="Courier New"/>
          <w:sz w:val="16"/>
        </w:rPr>
        <w:br/>
        <w:t xml:space="preserve">      const data = JSON.parse(event.data);</w:t>
      </w:r>
      <w:r>
        <w:rPr>
          <w:rFonts w:ascii="Courier New" w:hAnsi="Courier New"/>
          <w:sz w:val="16"/>
        </w:rPr>
        <w:br/>
        <w:t xml:space="preserve">      if (data.type === 'auth-response' &amp;&amp; this.authPromise) {</w:t>
      </w:r>
      <w:r>
        <w:rPr>
          <w:rFonts w:ascii="Courier New" w:hAnsi="Courier New"/>
          <w:sz w:val="16"/>
        </w:rPr>
        <w:br/>
        <w:t xml:space="preserve">        this.authPromise.resolve(data.success);</w:t>
      </w:r>
      <w:r>
        <w:rPr>
          <w:rFonts w:ascii="Courier New" w:hAnsi="Courier New"/>
          <w:sz w:val="16"/>
        </w:rPr>
        <w:br/>
        <w:t xml:space="preserve">      }</w:t>
      </w:r>
      <w:r>
        <w:rPr>
          <w:rFonts w:ascii="Courier New" w:hAnsi="Courier New"/>
          <w:sz w:val="16"/>
        </w:rPr>
        <w:br/>
        <w:t xml:space="preserve">    } catch (error) {</w:t>
      </w:r>
      <w:r>
        <w:rPr>
          <w:rFonts w:ascii="Courier New" w:hAnsi="Courier New"/>
          <w:sz w:val="16"/>
        </w:rPr>
        <w:br/>
        <w:t xml:space="preserve">      console.error('Auth message error:', error);</w:t>
      </w:r>
      <w:r>
        <w:rPr>
          <w:rFonts w:ascii="Courier New" w:hAnsi="Courier New"/>
          <w:sz w:val="16"/>
        </w:rPr>
        <w:br/>
        <w:t xml:space="preserve">      if (this.authPromise) {</w:t>
      </w:r>
      <w:r>
        <w:rPr>
          <w:rFonts w:ascii="Courier New" w:hAnsi="Courier New"/>
          <w:sz w:val="16"/>
        </w:rPr>
        <w:br/>
        <w:t xml:space="preserve">        this.authPromise.reject(error);</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lastRenderedPageBreak/>
        <w:t xml:space="preserve">  }</w:t>
      </w:r>
      <w:r>
        <w:rPr>
          <w:rFonts w:ascii="Courier New" w:hAnsi="Courier New"/>
          <w:sz w:val="16"/>
        </w:rPr>
        <w:br/>
      </w:r>
      <w:r>
        <w:rPr>
          <w:rFonts w:ascii="Courier New" w:hAnsi="Courier New"/>
          <w:sz w:val="16"/>
        </w:rPr>
        <w:br/>
        <w:t xml:space="preserve">  async establishConnection() {</w:t>
      </w:r>
      <w:r>
        <w:rPr>
          <w:rFonts w:ascii="Courier New" w:hAnsi="Courier New"/>
          <w:sz w:val="16"/>
        </w:rPr>
        <w:br/>
        <w:t xml:space="preserve">    await this.createConnections();</w:t>
      </w:r>
      <w:r>
        <w:rPr>
          <w:rFonts w:ascii="Courier New" w:hAnsi="Courier New"/>
          <w:sz w:val="16"/>
        </w:rPr>
        <w:br/>
        <w:t xml:space="preserve">    </w:t>
      </w:r>
      <w:r>
        <w:rPr>
          <w:rFonts w:ascii="Courier New" w:hAnsi="Courier New"/>
          <w:sz w:val="16"/>
        </w:rPr>
        <w:br/>
        <w:t xml:space="preserve">    // Create and set local description</w:t>
      </w:r>
      <w:r>
        <w:rPr>
          <w:rFonts w:ascii="Courier New" w:hAnsi="Courier New"/>
          <w:sz w:val="16"/>
        </w:rPr>
        <w:br/>
        <w:t xml:space="preserve">    const offer = await this.localConnection.createOffer();</w:t>
      </w:r>
      <w:r>
        <w:rPr>
          <w:rFonts w:ascii="Courier New" w:hAnsi="Courier New"/>
          <w:sz w:val="16"/>
        </w:rPr>
        <w:br/>
        <w:t xml:space="preserve">    await this.localConnection.setLocalDescription(offer);</w:t>
      </w:r>
      <w:r>
        <w:rPr>
          <w:rFonts w:ascii="Courier New" w:hAnsi="Courier New"/>
          <w:sz w:val="16"/>
        </w:rPr>
        <w:br/>
        <w:t xml:space="preserve">    await this.remoteConnection.setRemoteDescription(offer);</w:t>
      </w:r>
      <w:r>
        <w:rPr>
          <w:rFonts w:ascii="Courier New" w:hAnsi="Courier New"/>
          <w:sz w:val="16"/>
        </w:rPr>
        <w:br/>
        <w:t xml:space="preserve">    </w:t>
      </w:r>
      <w:r>
        <w:rPr>
          <w:rFonts w:ascii="Courier New" w:hAnsi="Courier New"/>
          <w:sz w:val="16"/>
        </w:rPr>
        <w:br/>
        <w:t xml:space="preserve">    // Create and set remote description</w:t>
      </w:r>
      <w:r>
        <w:rPr>
          <w:rFonts w:ascii="Courier New" w:hAnsi="Courier New"/>
          <w:sz w:val="16"/>
        </w:rPr>
        <w:br/>
        <w:t xml:space="preserve">    const answer = await this.remoteConnection.createAnswer();</w:t>
      </w:r>
      <w:r>
        <w:rPr>
          <w:rFonts w:ascii="Courier New" w:hAnsi="Courier New"/>
          <w:sz w:val="16"/>
        </w:rPr>
        <w:br/>
        <w:t xml:space="preserve">    await this.remoteConnection.setRemoteDescription(answer);</w:t>
      </w:r>
      <w:r>
        <w:rPr>
          <w:rFonts w:ascii="Courier New" w:hAnsi="Courier New"/>
          <w:sz w:val="16"/>
        </w:rPr>
        <w:br/>
        <w:t xml:space="preserve">    await this.localConnection.setRemoteDescription(answer);</w:t>
      </w:r>
      <w:r>
        <w:rPr>
          <w:rFonts w:ascii="Courier New" w:hAnsi="Courier New"/>
          <w:sz w:val="16"/>
        </w:rPr>
        <w:br/>
        <w:t xml:space="preserve">    </w:t>
      </w:r>
      <w:r>
        <w:rPr>
          <w:rFonts w:ascii="Courier New" w:hAnsi="Courier New"/>
          <w:sz w:val="16"/>
        </w:rPr>
        <w:br/>
        <w:t xml:space="preserve">    // Wait for connection to be established</w:t>
      </w:r>
      <w:r>
        <w:rPr>
          <w:rFonts w:ascii="Courier New" w:hAnsi="Courier New"/>
          <w:sz w:val="16"/>
        </w:rPr>
        <w:br/>
        <w:t xml:space="preserve">    await new Promise((resolve) =&gt; {</w:t>
      </w:r>
      <w:r>
        <w:rPr>
          <w:rFonts w:ascii="Courier New" w:hAnsi="Courier New"/>
          <w:sz w:val="16"/>
        </w:rPr>
        <w:br/>
        <w:t xml:space="preserve">      this.dataChannel.onopen = resolve;</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authenticateWithRTC(password, reviewId) {</w:t>
      </w:r>
      <w:r>
        <w:rPr>
          <w:rFonts w:ascii="Courier New" w:hAnsi="Courier New"/>
          <w:sz w:val="16"/>
        </w:rPr>
        <w:br/>
        <w:t xml:space="preserve">    await this.establishConnection();</w:t>
      </w:r>
      <w:r>
        <w:rPr>
          <w:rFonts w:ascii="Courier New" w:hAnsi="Courier New"/>
          <w:sz w:val="16"/>
        </w:rPr>
        <w:br/>
        <w:t xml:space="preserve">    </w:t>
      </w:r>
      <w:r>
        <w:rPr>
          <w:rFonts w:ascii="Courier New" w:hAnsi="Courier New"/>
          <w:sz w:val="16"/>
        </w:rPr>
        <w:br/>
        <w:t xml:space="preserve">    const authData = {</w:t>
      </w:r>
      <w:r>
        <w:rPr>
          <w:rFonts w:ascii="Courier New" w:hAnsi="Courier New"/>
          <w:sz w:val="16"/>
        </w:rPr>
        <w:br/>
        <w:t xml:space="preserve">      type: 'auth-request',</w:t>
      </w:r>
      <w:r>
        <w:rPr>
          <w:rFonts w:ascii="Courier New" w:hAnsi="Courier New"/>
          <w:sz w:val="16"/>
        </w:rPr>
        <w:br/>
        <w:t xml:space="preserve">      password: await this.hashPassword(password),</w:t>
      </w:r>
      <w:r>
        <w:rPr>
          <w:rFonts w:ascii="Courier New" w:hAnsi="Courier New"/>
          <w:sz w:val="16"/>
        </w:rPr>
        <w:br/>
        <w:t xml:space="preserve">      reviewId,</w:t>
      </w:r>
      <w:r>
        <w:rPr>
          <w:rFonts w:ascii="Courier New" w:hAnsi="Courier New"/>
          <w:sz w:val="16"/>
        </w:rPr>
        <w:br/>
        <w:t xml:space="preserve">      timestamp: Date.now(),</w:t>
      </w:r>
      <w:r>
        <w:rPr>
          <w:rFonts w:ascii="Courier New" w:hAnsi="Courier New"/>
          <w:sz w:val="16"/>
        </w:rPr>
        <w:br/>
        <w:t xml:space="preserve">      nonce: crypto.randomUUID()</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new Promise((resolve, reject) =&gt; {</w:t>
      </w:r>
      <w:r>
        <w:rPr>
          <w:rFonts w:ascii="Courier New" w:hAnsi="Courier New"/>
          <w:sz w:val="16"/>
        </w:rPr>
        <w:br/>
        <w:t xml:space="preserve">      this.authPromise = { resolve, reject };</w:t>
      </w:r>
      <w:r>
        <w:rPr>
          <w:rFonts w:ascii="Courier New" w:hAnsi="Courier New"/>
          <w:sz w:val="16"/>
        </w:rPr>
        <w:br/>
        <w:t xml:space="preserve">      </w:t>
      </w:r>
      <w:r>
        <w:rPr>
          <w:rFonts w:ascii="Courier New" w:hAnsi="Courier New"/>
          <w:sz w:val="16"/>
        </w:rPr>
        <w:br/>
        <w:t xml:space="preserve">      if (this.dataChannel.readyState === 'open') {</w:t>
      </w:r>
      <w:r>
        <w:rPr>
          <w:rFonts w:ascii="Courier New" w:hAnsi="Courier New"/>
          <w:sz w:val="16"/>
        </w:rPr>
        <w:br/>
        <w:t xml:space="preserve">        this.dataChannel.send(JSON.stringify(authData));</w:t>
      </w:r>
      <w:r>
        <w:rPr>
          <w:rFonts w:ascii="Courier New" w:hAnsi="Courier New"/>
          <w:sz w:val="16"/>
        </w:rPr>
        <w:br/>
        <w:t xml:space="preserve">        </w:t>
      </w:r>
      <w:r>
        <w:rPr>
          <w:rFonts w:ascii="Courier New" w:hAnsi="Courier New"/>
          <w:sz w:val="16"/>
        </w:rPr>
        <w:br/>
        <w:t xml:space="preserve">        // Auto-resolve after timeout (simulating server validation)</w:t>
      </w:r>
      <w:r>
        <w:rPr>
          <w:rFonts w:ascii="Courier New" w:hAnsi="Courier New"/>
          <w:sz w:val="16"/>
        </w:rPr>
        <w:br/>
        <w:t xml:space="preserve">        setTimeout(() =&gt; {</w:t>
      </w:r>
      <w:r>
        <w:rPr>
          <w:rFonts w:ascii="Courier New" w:hAnsi="Courier New"/>
          <w:sz w:val="16"/>
        </w:rPr>
        <w:br/>
        <w:t xml:space="preserve">          if (this.authPromise) {</w:t>
      </w:r>
      <w:r>
        <w:rPr>
          <w:rFonts w:ascii="Courier New" w:hAnsi="Courier New"/>
          <w:sz w:val="16"/>
        </w:rPr>
        <w:br/>
        <w:t xml:space="preserve">            this.authPromise.resolve(true);</w:t>
      </w:r>
      <w:r>
        <w:rPr>
          <w:rFonts w:ascii="Courier New" w:hAnsi="Courier New"/>
          <w:sz w:val="16"/>
        </w:rPr>
        <w:br/>
        <w:t xml:space="preserve">            this.authPromise = null;</w:t>
      </w:r>
      <w:r>
        <w:rPr>
          <w:rFonts w:ascii="Courier New" w:hAnsi="Courier New"/>
          <w:sz w:val="16"/>
        </w:rPr>
        <w:br/>
        <w:t xml:space="preserve">          }</w:t>
      </w:r>
      <w:r>
        <w:rPr>
          <w:rFonts w:ascii="Courier New" w:hAnsi="Courier New"/>
          <w:sz w:val="16"/>
        </w:rPr>
        <w:br/>
        <w:t xml:space="preserve">        }, 2000);</w:t>
      </w:r>
      <w:r>
        <w:rPr>
          <w:rFonts w:ascii="Courier New" w:hAnsi="Courier New"/>
          <w:sz w:val="16"/>
        </w:rPr>
        <w:br/>
        <w:t xml:space="preserve">      } else {</w:t>
      </w:r>
      <w:r>
        <w:rPr>
          <w:rFonts w:ascii="Courier New" w:hAnsi="Courier New"/>
          <w:sz w:val="16"/>
        </w:rPr>
        <w:br/>
        <w:t xml:space="preserve">        reject(new Error('Data channel not open'));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hashPassword(password) {</w:t>
      </w:r>
      <w:r>
        <w:rPr>
          <w:rFonts w:ascii="Courier New" w:hAnsi="Courier New"/>
          <w:sz w:val="16"/>
        </w:rPr>
        <w:br/>
        <w:t xml:space="preserve">    const encoder = new TextEncoder();</w:t>
      </w:r>
      <w:r>
        <w:rPr>
          <w:rFonts w:ascii="Courier New" w:hAnsi="Courier New"/>
          <w:sz w:val="16"/>
        </w:rPr>
        <w:br/>
        <w:t xml:space="preserve">    const data = encoder.encode(password);</w:t>
      </w:r>
      <w:r>
        <w:rPr>
          <w:rFonts w:ascii="Courier New" w:hAnsi="Courier New"/>
          <w:sz w:val="16"/>
        </w:rPr>
        <w:br/>
        <w:t xml:space="preserve">    const hashBuffer = await crypto.subtle.digest('SHA-256', data);</w:t>
      </w:r>
      <w:r>
        <w:rPr>
          <w:rFonts w:ascii="Courier New" w:hAnsi="Courier New"/>
          <w:sz w:val="16"/>
        </w:rPr>
        <w:br/>
        <w:t xml:space="preserve">    const hashArray = Array.from(new Uint8Array(hashBuffer));</w:t>
      </w:r>
      <w:r>
        <w:rPr>
          <w:rFonts w:ascii="Courier New" w:hAnsi="Courier New"/>
          <w:sz w:val="16"/>
        </w:rPr>
        <w:br/>
        <w:t xml:space="preserve">    return hashArray.map(b =&gt; b.toString(16).padStart(2, '0')).join('');</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createRTCURL(password, reviewId) {</w:t>
      </w:r>
      <w:r>
        <w:rPr>
          <w:rFonts w:ascii="Courier New" w:hAnsi="Courier New"/>
          <w:sz w:val="16"/>
        </w:rPr>
        <w:br/>
        <w:t xml:space="preserve">    try {</w:t>
      </w:r>
      <w:r>
        <w:rPr>
          <w:rFonts w:ascii="Courier New" w:hAnsi="Courier New"/>
          <w:sz w:val="16"/>
        </w:rPr>
        <w:br/>
        <w:t xml:space="preserve">      const authenticated = await this.authenticateWithRTC(password, reviewId);</w:t>
      </w:r>
      <w:r>
        <w:rPr>
          <w:rFonts w:ascii="Courier New" w:hAnsi="Courier New"/>
          <w:sz w:val="16"/>
        </w:rPr>
        <w:br/>
      </w:r>
      <w:r>
        <w:rPr>
          <w:rFonts w:ascii="Courier New" w:hAnsi="Courier New"/>
          <w:sz w:val="16"/>
        </w:rPr>
        <w:lastRenderedPageBreak/>
        <w:t xml:space="preserve">      </w:t>
      </w:r>
      <w:r>
        <w:rPr>
          <w:rFonts w:ascii="Courier New" w:hAnsi="Courier New"/>
          <w:sz w:val="16"/>
        </w:rPr>
        <w:br/>
        <w:t xml:space="preserve">      if (authenticated) {</w:t>
      </w:r>
      <w:r>
        <w:rPr>
          <w:rFonts w:ascii="Courier New" w:hAnsi="Courier New"/>
          <w:sz w:val="16"/>
        </w:rPr>
        <w:br/>
        <w:t xml:space="preserve">        const rtcToken = btoa(JSON.stringify({</w:t>
      </w:r>
      <w:r>
        <w:rPr>
          <w:rFonts w:ascii="Courier New" w:hAnsi="Courier New"/>
          <w:sz w:val="16"/>
        </w:rPr>
        <w:br/>
        <w:t xml:space="preserve">          authenticated: true,</w:t>
      </w:r>
      <w:r>
        <w:rPr>
          <w:rFonts w:ascii="Courier New" w:hAnsi="Courier New"/>
          <w:sz w:val="16"/>
        </w:rPr>
        <w:br/>
        <w:t xml:space="preserve">          reviewId,</w:t>
      </w:r>
      <w:r>
        <w:rPr>
          <w:rFonts w:ascii="Courier New" w:hAnsi="Courier New"/>
          <w:sz w:val="16"/>
        </w:rPr>
        <w:br/>
        <w:t xml:space="preserve">          timestamp: Date.now(),</w:t>
      </w:r>
      <w:r>
        <w:rPr>
          <w:rFonts w:ascii="Courier New" w:hAnsi="Courier New"/>
          <w:sz w:val="16"/>
        </w:rPr>
        <w:br/>
        <w:t xml:space="preserve">          sessionId: crypto.randomUUID()</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`/review/${reviewId}?rtc_auth=${encodeURIComponent(rtcToken)}`;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throw new Error('RTC authentication failed');</w:t>
      </w:r>
      <w:r>
        <w:rPr>
          <w:rFonts w:ascii="Courier New" w:hAnsi="Courier New"/>
          <w:sz w:val="16"/>
        </w:rPr>
        <w:br/>
        <w:t xml:space="preserve">    } finally {</w:t>
      </w:r>
      <w:r>
        <w:rPr>
          <w:rFonts w:ascii="Courier New" w:hAnsi="Courier New"/>
          <w:sz w:val="16"/>
        </w:rPr>
        <w:br/>
        <w:t xml:space="preserve">      this.cleanup();</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cleanup() {</w:t>
      </w:r>
      <w:r>
        <w:rPr>
          <w:rFonts w:ascii="Courier New" w:hAnsi="Courier New"/>
          <w:sz w:val="16"/>
        </w:rPr>
        <w:br/>
        <w:t xml:space="preserve">    if (this.dataChannel) {</w:t>
      </w:r>
      <w:r>
        <w:rPr>
          <w:rFonts w:ascii="Courier New" w:hAnsi="Courier New"/>
          <w:sz w:val="16"/>
        </w:rPr>
        <w:br/>
        <w:t xml:space="preserve">      this.dataChannel.close();</w:t>
      </w:r>
      <w:r>
        <w:rPr>
          <w:rFonts w:ascii="Courier New" w:hAnsi="Courier New"/>
          <w:sz w:val="16"/>
        </w:rPr>
        <w:br/>
        <w:t xml:space="preserve">    }</w:t>
      </w:r>
      <w:r>
        <w:rPr>
          <w:rFonts w:ascii="Courier New" w:hAnsi="Courier New"/>
          <w:sz w:val="16"/>
        </w:rPr>
        <w:br/>
        <w:t xml:space="preserve">    if (this.localConnection) {</w:t>
      </w:r>
      <w:r>
        <w:rPr>
          <w:rFonts w:ascii="Courier New" w:hAnsi="Courier New"/>
          <w:sz w:val="16"/>
        </w:rPr>
        <w:br/>
        <w:t xml:space="preserve">      this.localConnection.close();</w:t>
      </w:r>
      <w:r>
        <w:rPr>
          <w:rFonts w:ascii="Courier New" w:hAnsi="Courier New"/>
          <w:sz w:val="16"/>
        </w:rPr>
        <w:br/>
        <w:t xml:space="preserve">    }</w:t>
      </w:r>
      <w:r>
        <w:rPr>
          <w:rFonts w:ascii="Courier New" w:hAnsi="Courier New"/>
          <w:sz w:val="16"/>
        </w:rPr>
        <w:br/>
        <w:t xml:space="preserve">    if (this.remoteConnection) {</w:t>
      </w:r>
      <w:r>
        <w:rPr>
          <w:rFonts w:ascii="Courier New" w:hAnsi="Courier New"/>
          <w:sz w:val="16"/>
        </w:rPr>
        <w:br/>
        <w:t xml:space="preserve">      this.remoteConnection.close();</w:t>
      </w:r>
      <w:r>
        <w:rPr>
          <w:rFonts w:ascii="Courier New" w:hAnsi="Courier New"/>
          <w:sz w:val="16"/>
        </w:rPr>
        <w:br/>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rtcAuth = new WebRTCAuth();</w:t>
      </w:r>
      <w:r>
        <w:rPr>
          <w:rFonts w:ascii="Courier New" w:hAnsi="Courier New"/>
          <w:sz w:val="16"/>
        </w:rPr>
        <w:br/>
        <w:t>const protectedURL = await rtcAuth.createRTCURL(password, reviewId);</w:t>
      </w:r>
      <w:r>
        <w:rPr>
          <w:rFonts w:ascii="Courier New" w:hAnsi="Courier New"/>
          <w:sz w:val="16"/>
        </w:rPr>
        <w:br/>
        <w:t xml:space="preserve">          </w:t>
      </w:r>
    </w:p>
    <w:p w14:paraId="083A8901" w14:textId="77777777" w:rsidR="00236110" w:rsidRDefault="00000000">
      <w:r>
        <w:br w:type="page"/>
      </w:r>
    </w:p>
    <w:p w14:paraId="48A6A98E" w14:textId="77777777" w:rsidR="00236110" w:rsidRDefault="00000000">
      <w:pPr>
        <w:pStyle w:val="Heading3"/>
      </w:pPr>
      <w:r>
        <w:lastRenderedPageBreak/>
        <w:t>97. DNS TXT Record Authentication</w:t>
      </w:r>
    </w:p>
    <w:p w14:paraId="3CC37D49" w14:textId="77777777" w:rsidR="00236110" w:rsidRDefault="00000000">
      <w:r>
        <w:t>Category: Network-Level</w:t>
      </w:r>
    </w:p>
    <w:p w14:paraId="32AA250C" w14:textId="77777777" w:rsidR="00236110" w:rsidRDefault="00000000">
      <w:r>
        <w:t>Description: Uses DNS TXT records for authentication verification</w:t>
      </w:r>
    </w:p>
    <w:p w14:paraId="445C1ACC" w14:textId="77777777" w:rsidR="00236110" w:rsidRDefault="00000000">
      <w:r>
        <w:t>Features: DNS over HTTPS queries, TXT record verification, Domain-based authentication</w:t>
      </w:r>
    </w:p>
    <w:p w14:paraId="1C7CCAFE" w14:textId="77777777" w:rsidR="00236110" w:rsidRDefault="00000000">
      <w:r>
        <w:rPr>
          <w:rFonts w:ascii="Courier New" w:hAnsi="Courier New"/>
          <w:sz w:val="16"/>
        </w:rPr>
        <w:br/>
        <w:t>// DNS TXT Record Authentication Implementation</w:t>
      </w:r>
      <w:r>
        <w:rPr>
          <w:rFonts w:ascii="Courier New" w:hAnsi="Courier New"/>
          <w:sz w:val="16"/>
        </w:rPr>
        <w:br/>
        <w:t>class DNSAuthenticator {</w:t>
      </w:r>
      <w:r>
        <w:rPr>
          <w:rFonts w:ascii="Courier New" w:hAnsi="Courier New"/>
          <w:sz w:val="16"/>
        </w:rPr>
        <w:br/>
        <w:t xml:space="preserve">  constructor() {</w:t>
      </w:r>
      <w:r>
        <w:rPr>
          <w:rFonts w:ascii="Courier New" w:hAnsi="Courier New"/>
          <w:sz w:val="16"/>
        </w:rPr>
        <w:br/>
        <w:t xml:space="preserve">    this.dohServers = [</w:t>
      </w:r>
      <w:r>
        <w:rPr>
          <w:rFonts w:ascii="Courier New" w:hAnsi="Courier New"/>
          <w:sz w:val="16"/>
        </w:rPr>
        <w:br/>
        <w:t xml:space="preserve">      'https://cloudflare-dns.com/dns-query',</w:t>
      </w:r>
      <w:r>
        <w:rPr>
          <w:rFonts w:ascii="Courier New" w:hAnsi="Courier New"/>
          <w:sz w:val="16"/>
        </w:rPr>
        <w:br/>
        <w:t xml:space="preserve">      'https://dns.google/dns-query'</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queryDNSTXT(domain) {</w:t>
      </w:r>
      <w:r>
        <w:rPr>
          <w:rFonts w:ascii="Courier New" w:hAnsi="Courier New"/>
          <w:sz w:val="16"/>
        </w:rPr>
        <w:br/>
        <w:t xml:space="preserve">    for (const server of this.dohServers) {</w:t>
      </w:r>
      <w:r>
        <w:rPr>
          <w:rFonts w:ascii="Courier New" w:hAnsi="Courier New"/>
          <w:sz w:val="16"/>
        </w:rPr>
        <w:br/>
        <w:t xml:space="preserve">      try {</w:t>
      </w:r>
      <w:r>
        <w:rPr>
          <w:rFonts w:ascii="Courier New" w:hAnsi="Courier New"/>
          <w:sz w:val="16"/>
        </w:rPr>
        <w:br/>
        <w:t xml:space="preserve">        const response = await fetch(`${server}?name=${domain}&amp;type=TXT`, {</w:t>
      </w:r>
      <w:r>
        <w:rPr>
          <w:rFonts w:ascii="Courier New" w:hAnsi="Courier New"/>
          <w:sz w:val="16"/>
        </w:rPr>
        <w:br/>
        <w:t xml:space="preserve">          headers: {</w:t>
      </w:r>
      <w:r>
        <w:rPr>
          <w:rFonts w:ascii="Courier New" w:hAnsi="Courier New"/>
          <w:sz w:val="16"/>
        </w:rPr>
        <w:br/>
        <w:t xml:space="preserve">            'Accept': 'application/dns-json'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if (response.ok) {</w:t>
      </w:r>
      <w:r>
        <w:rPr>
          <w:rFonts w:ascii="Courier New" w:hAnsi="Courier New"/>
          <w:sz w:val="16"/>
        </w:rPr>
        <w:br/>
        <w:t xml:space="preserve">          const data = await response.json();</w:t>
      </w:r>
      <w:r>
        <w:rPr>
          <w:rFonts w:ascii="Courier New" w:hAnsi="Courier New"/>
          <w:sz w:val="16"/>
        </w:rPr>
        <w:br/>
        <w:t xml:space="preserve">          return data.Answer ? data.Answer.filter(r =&gt; r.type === 16) : [];</w:t>
      </w:r>
      <w:r>
        <w:rPr>
          <w:rFonts w:ascii="Courier New" w:hAnsi="Courier New"/>
          <w:sz w:val="16"/>
        </w:rPr>
        <w:br/>
        <w:t xml:space="preserve">        }</w:t>
      </w:r>
      <w:r>
        <w:rPr>
          <w:rFonts w:ascii="Courier New" w:hAnsi="Courier New"/>
          <w:sz w:val="16"/>
        </w:rPr>
        <w:br/>
        <w:t xml:space="preserve">      } catch (error) {</w:t>
      </w:r>
      <w:r>
        <w:rPr>
          <w:rFonts w:ascii="Courier New" w:hAnsi="Courier New"/>
          <w:sz w:val="16"/>
        </w:rPr>
        <w:br/>
        <w:t xml:space="preserve">        console.warn(`DNS query failed for ${server}:`, error);</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w:t>
      </w:r>
      <w:r>
        <w:rPr>
          <w:rFonts w:ascii="Courier New" w:hAnsi="Courier New"/>
          <w:sz w:val="16"/>
        </w:rPr>
        <w:br/>
      </w:r>
      <w:r>
        <w:rPr>
          <w:rFonts w:ascii="Courier New" w:hAnsi="Courier New"/>
          <w:sz w:val="16"/>
        </w:rPr>
        <w:br/>
        <w:t xml:space="preserve">  async createAuthRecord(password, reviewId) {</w:t>
      </w:r>
      <w:r>
        <w:rPr>
          <w:rFonts w:ascii="Courier New" w:hAnsi="Courier New"/>
          <w:sz w:val="16"/>
        </w:rPr>
        <w:br/>
        <w:t xml:space="preserve">    const timestamp = Date.now();</w:t>
      </w:r>
      <w:r>
        <w:rPr>
          <w:rFonts w:ascii="Courier New" w:hAnsi="Courier New"/>
          <w:sz w:val="16"/>
        </w:rPr>
        <w:br/>
        <w:t xml:space="preserve">    const authHash = await crypto.subtle.digest('SHA-256', </w:t>
      </w:r>
      <w:r>
        <w:rPr>
          <w:rFonts w:ascii="Courier New" w:hAnsi="Courier New"/>
          <w:sz w:val="16"/>
        </w:rPr>
        <w:br/>
        <w:t xml:space="preserve">      new TextEncoder().encode(`${password}:${reviewId}:${timestamp}`)</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hashHex = Array.from(new Uint8Array(authHash))</w:t>
      </w:r>
      <w:r>
        <w:rPr>
          <w:rFonts w:ascii="Courier New" w:hAnsi="Courier New"/>
          <w:sz w:val="16"/>
        </w:rPr>
        <w:br/>
        <w:t xml:space="preserve">      .map(b =&gt; b.toString(16).padStart(2, '0'))</w:t>
      </w:r>
      <w:r>
        <w:rPr>
          <w:rFonts w:ascii="Courier New" w:hAnsi="Courier New"/>
          <w:sz w:val="16"/>
        </w:rPr>
        <w:br/>
        <w:t xml:space="preserve">      .join('');</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record: `review-auth=${hashHex}`,</w:t>
      </w:r>
      <w:r>
        <w:rPr>
          <w:rFonts w:ascii="Courier New" w:hAnsi="Courier New"/>
          <w:sz w:val="16"/>
        </w:rPr>
        <w:br/>
        <w:t xml:space="preserve">      domain: `${reviewId.substring(0, 8)}.review-auth.local`,</w:t>
      </w:r>
      <w:r>
        <w:rPr>
          <w:rFonts w:ascii="Courier New" w:hAnsi="Courier New"/>
          <w:sz w:val="16"/>
        </w:rPr>
        <w:br/>
        <w:t xml:space="preserve">      timestamp,</w:t>
      </w:r>
      <w:r>
        <w:rPr>
          <w:rFonts w:ascii="Courier New" w:hAnsi="Courier New"/>
          <w:sz w:val="16"/>
        </w:rPr>
        <w:br/>
        <w:t xml:space="preserve">      ttl: 300 // 5 minute TTL</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simulateDNSRecord(authRecord) {</w:t>
      </w:r>
      <w:r>
        <w:rPr>
          <w:rFonts w:ascii="Courier New" w:hAnsi="Courier New"/>
          <w:sz w:val="16"/>
        </w:rPr>
        <w:br/>
        <w:t xml:space="preserve">    // In a real implementation, this would create an actual DNS TXT record</w:t>
      </w:r>
      <w:r>
        <w:rPr>
          <w:rFonts w:ascii="Courier New" w:hAnsi="Courier New"/>
          <w:sz w:val="16"/>
        </w:rPr>
        <w:br/>
        <w:t xml:space="preserve">    // For simulation, we'll store it in a way that can be "queried"</w:t>
      </w:r>
      <w:r>
        <w:rPr>
          <w:rFonts w:ascii="Courier New" w:hAnsi="Courier New"/>
          <w:sz w:val="16"/>
        </w:rPr>
        <w:br/>
        <w:t xml:space="preserve">    const mockDNS = {</w:t>
      </w:r>
      <w:r>
        <w:rPr>
          <w:rFonts w:ascii="Courier New" w:hAnsi="Courier New"/>
          <w:sz w:val="16"/>
        </w:rPr>
        <w:br/>
        <w:t xml:space="preserve">      domain: authRecord.domain,</w:t>
      </w:r>
      <w:r>
        <w:rPr>
          <w:rFonts w:ascii="Courier New" w:hAnsi="Courier New"/>
          <w:sz w:val="16"/>
        </w:rPr>
        <w:br/>
      </w:r>
      <w:r>
        <w:rPr>
          <w:rFonts w:ascii="Courier New" w:hAnsi="Courier New"/>
          <w:sz w:val="16"/>
        </w:rPr>
        <w:lastRenderedPageBreak/>
        <w:t xml:space="preserve">      txtRecord: authRecord.record,</w:t>
      </w:r>
      <w:r>
        <w:rPr>
          <w:rFonts w:ascii="Courier New" w:hAnsi="Courier New"/>
          <w:sz w:val="16"/>
        </w:rPr>
        <w:br/>
        <w:t xml:space="preserve">      timestamp: authRecord.timestamp,</w:t>
      </w:r>
      <w:r>
        <w:rPr>
          <w:rFonts w:ascii="Courier New" w:hAnsi="Courier New"/>
          <w:sz w:val="16"/>
        </w:rPr>
        <w:br/>
        <w:t xml:space="preserve">      expires: authRecord.timestamp + (authRecord.ttl * 1000)</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 Store in sessionStorage to simulate DNS propagation</w:t>
      </w:r>
      <w:r>
        <w:rPr>
          <w:rFonts w:ascii="Courier New" w:hAnsi="Courier New"/>
          <w:sz w:val="16"/>
        </w:rPr>
        <w:br/>
        <w:t xml:space="preserve">    sessionStorage.setItem(`dns_${authRecord.domain}`, JSON.stringify(mockDNS));</w:t>
      </w:r>
      <w:r>
        <w:rPr>
          <w:rFonts w:ascii="Courier New" w:hAnsi="Courier New"/>
          <w:sz w:val="16"/>
        </w:rPr>
        <w:br/>
        <w:t xml:space="preserve">    </w:t>
      </w:r>
      <w:r>
        <w:rPr>
          <w:rFonts w:ascii="Courier New" w:hAnsi="Courier New"/>
          <w:sz w:val="16"/>
        </w:rPr>
        <w:br/>
        <w:t xml:space="preserve">    return true;</w:t>
      </w:r>
      <w:r>
        <w:rPr>
          <w:rFonts w:ascii="Courier New" w:hAnsi="Courier New"/>
          <w:sz w:val="16"/>
        </w:rPr>
        <w:br/>
        <w:t xml:space="preserve">  }</w:t>
      </w:r>
      <w:r>
        <w:rPr>
          <w:rFonts w:ascii="Courier New" w:hAnsi="Courier New"/>
          <w:sz w:val="16"/>
        </w:rPr>
        <w:br/>
      </w:r>
      <w:r>
        <w:rPr>
          <w:rFonts w:ascii="Courier New" w:hAnsi="Courier New"/>
          <w:sz w:val="16"/>
        </w:rPr>
        <w:br/>
        <w:t xml:space="preserve">  async verifyDNSAuth(domain, expectedHash) {</w:t>
      </w:r>
      <w:r>
        <w:rPr>
          <w:rFonts w:ascii="Courier New" w:hAnsi="Courier New"/>
          <w:sz w:val="16"/>
        </w:rPr>
        <w:br/>
        <w:t xml:space="preserve">    // Simulate DNS query</w:t>
      </w:r>
      <w:r>
        <w:rPr>
          <w:rFonts w:ascii="Courier New" w:hAnsi="Courier New"/>
          <w:sz w:val="16"/>
        </w:rPr>
        <w:br/>
        <w:t xml:space="preserve">    const stored = sessionStorage.getItem(`dns_${domain}`);</w:t>
      </w:r>
      <w:r>
        <w:rPr>
          <w:rFonts w:ascii="Courier New" w:hAnsi="Courier New"/>
          <w:sz w:val="16"/>
        </w:rPr>
        <w:br/>
        <w:t xml:space="preserve">    if (!stored) return false;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mockDNS = JSON.parse(stored);</w:t>
      </w:r>
      <w:r>
        <w:rPr>
          <w:rFonts w:ascii="Courier New" w:hAnsi="Courier New"/>
          <w:sz w:val="16"/>
        </w:rPr>
        <w:br/>
        <w:t xml:space="preserve">      </w:t>
      </w:r>
      <w:r>
        <w:rPr>
          <w:rFonts w:ascii="Courier New" w:hAnsi="Courier New"/>
          <w:sz w:val="16"/>
        </w:rPr>
        <w:br/>
        <w:t xml:space="preserve">      // Check if record has expired</w:t>
      </w:r>
      <w:r>
        <w:rPr>
          <w:rFonts w:ascii="Courier New" w:hAnsi="Courier New"/>
          <w:sz w:val="16"/>
        </w:rPr>
        <w:br/>
        <w:t xml:space="preserve">      if (Date.now() &gt; mockDNS.expires) {</w:t>
      </w:r>
      <w:r>
        <w:rPr>
          <w:rFonts w:ascii="Courier New" w:hAnsi="Courier New"/>
          <w:sz w:val="16"/>
        </w:rPr>
        <w:br/>
        <w:t xml:space="preserve">        sessionStorage.removeItem(`dns_${domain}`);</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 Verify the TXT record contains expected hash</w:t>
      </w:r>
      <w:r>
        <w:rPr>
          <w:rFonts w:ascii="Courier New" w:hAnsi="Courier New"/>
          <w:sz w:val="16"/>
        </w:rPr>
        <w:br/>
        <w:t xml:space="preserve">      return mockDNS.txtRecord.includes(expectedHash);</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authenticateForURL(password, reviewId) {</w:t>
      </w:r>
      <w:r>
        <w:rPr>
          <w:rFonts w:ascii="Courier New" w:hAnsi="Courier New"/>
          <w:sz w:val="16"/>
        </w:rPr>
        <w:br/>
        <w:t xml:space="preserve">    const authRecord = await this.createAuthRecord(password, reviewId);</w:t>
      </w:r>
      <w:r>
        <w:rPr>
          <w:rFonts w:ascii="Courier New" w:hAnsi="Courier New"/>
          <w:sz w:val="16"/>
        </w:rPr>
        <w:br/>
        <w:t xml:space="preserve">    </w:t>
      </w:r>
      <w:r>
        <w:rPr>
          <w:rFonts w:ascii="Courier New" w:hAnsi="Courier New"/>
          <w:sz w:val="16"/>
        </w:rPr>
        <w:br/>
        <w:t xml:space="preserve">    // Create/update DNS record</w:t>
      </w:r>
      <w:r>
        <w:rPr>
          <w:rFonts w:ascii="Courier New" w:hAnsi="Courier New"/>
          <w:sz w:val="16"/>
        </w:rPr>
        <w:br/>
        <w:t xml:space="preserve">    await this.simulateDNSRecord(authRecord);</w:t>
      </w:r>
      <w:r>
        <w:rPr>
          <w:rFonts w:ascii="Courier New" w:hAnsi="Courier New"/>
          <w:sz w:val="16"/>
        </w:rPr>
        <w:br/>
        <w:t xml:space="preserve">    </w:t>
      </w:r>
      <w:r>
        <w:rPr>
          <w:rFonts w:ascii="Courier New" w:hAnsi="Courier New"/>
          <w:sz w:val="16"/>
        </w:rPr>
        <w:br/>
        <w:t xml:space="preserve">    // Create URL with DNS verification token</w:t>
      </w:r>
      <w:r>
        <w:rPr>
          <w:rFonts w:ascii="Courier New" w:hAnsi="Courier New"/>
          <w:sz w:val="16"/>
        </w:rPr>
        <w:br/>
        <w:t xml:space="preserve">    const dnsToken = btoa(JSON.stringify({</w:t>
      </w:r>
      <w:r>
        <w:rPr>
          <w:rFonts w:ascii="Courier New" w:hAnsi="Courier New"/>
          <w:sz w:val="16"/>
        </w:rPr>
        <w:br/>
        <w:t xml:space="preserve">      domain: authRecord.domain,</w:t>
      </w:r>
      <w:r>
        <w:rPr>
          <w:rFonts w:ascii="Courier New" w:hAnsi="Courier New"/>
          <w:sz w:val="16"/>
        </w:rPr>
        <w:br/>
        <w:t xml:space="preserve">      hash: authRecord.record.split('=')[1],</w:t>
      </w:r>
      <w:r>
        <w:rPr>
          <w:rFonts w:ascii="Courier New" w:hAnsi="Courier New"/>
          <w:sz w:val="16"/>
        </w:rPr>
        <w:br/>
        <w:t xml:space="preserve">      reviewId,</w:t>
      </w:r>
      <w:r>
        <w:rPr>
          <w:rFonts w:ascii="Courier New" w:hAnsi="Courier New"/>
          <w:sz w:val="16"/>
        </w:rPr>
        <w:br/>
        <w:t xml:space="preserve">      timestamp: authRecord.timestamp</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`/review/${reviewId}?dns_auth=${encodeURIComponent(dnsToken)}`;</w:t>
      </w:r>
      <w:r>
        <w:rPr>
          <w:rFonts w:ascii="Courier New" w:hAnsi="Courier New"/>
          <w:sz w:val="16"/>
        </w:rPr>
        <w:br/>
        <w:t xml:space="preserve">  }</w:t>
      </w:r>
      <w:r>
        <w:rPr>
          <w:rFonts w:ascii="Courier New" w:hAnsi="Courier New"/>
          <w:sz w:val="16"/>
        </w:rPr>
        <w:br/>
      </w:r>
      <w:r>
        <w:rPr>
          <w:rFonts w:ascii="Courier New" w:hAnsi="Courier New"/>
          <w:sz w:val="16"/>
        </w:rPr>
        <w:br/>
        <w:t xml:space="preserve">  async validateDNSURL(url) {</w:t>
      </w:r>
      <w:r>
        <w:rPr>
          <w:rFonts w:ascii="Courier New" w:hAnsi="Courier New"/>
          <w:sz w:val="16"/>
        </w:rPr>
        <w:br/>
        <w:t xml:space="preserve">    const urlParams = new URLSearchParams(url.split('?')[1]);</w:t>
      </w:r>
      <w:r>
        <w:rPr>
          <w:rFonts w:ascii="Courier New" w:hAnsi="Courier New"/>
          <w:sz w:val="16"/>
        </w:rPr>
        <w:br/>
        <w:t xml:space="preserve">    const dnsAuth = urlParams.get('dns_auth');</w:t>
      </w:r>
      <w:r>
        <w:rPr>
          <w:rFonts w:ascii="Courier New" w:hAnsi="Courier New"/>
          <w:sz w:val="16"/>
        </w:rPr>
        <w:br/>
        <w:t xml:space="preserve">    </w:t>
      </w:r>
      <w:r>
        <w:rPr>
          <w:rFonts w:ascii="Courier New" w:hAnsi="Courier New"/>
          <w:sz w:val="16"/>
        </w:rPr>
        <w:br/>
        <w:t xml:space="preserve">    if (!dnsAuth) return false;</w:t>
      </w:r>
      <w:r>
        <w:rPr>
          <w:rFonts w:ascii="Courier New" w:hAnsi="Courier New"/>
          <w:sz w:val="16"/>
        </w:rPr>
        <w:br/>
        <w:t xml:space="preserve">    </w:t>
      </w:r>
      <w:r>
        <w:rPr>
          <w:rFonts w:ascii="Courier New" w:hAnsi="Courier New"/>
          <w:sz w:val="16"/>
        </w:rPr>
        <w:br/>
        <w:t xml:space="preserve">    try {</w:t>
      </w:r>
      <w:r>
        <w:rPr>
          <w:rFonts w:ascii="Courier New" w:hAnsi="Courier New"/>
          <w:sz w:val="16"/>
        </w:rPr>
        <w:br/>
        <w:t xml:space="preserve">      const authData = JSON.parse(atob(decodeURIComponent(dnsAuth)));</w:t>
      </w:r>
      <w:r>
        <w:rPr>
          <w:rFonts w:ascii="Courier New" w:hAnsi="Courier New"/>
          <w:sz w:val="16"/>
        </w:rPr>
        <w:br/>
        <w:t xml:space="preserve">      </w:t>
      </w:r>
      <w:r>
        <w:rPr>
          <w:rFonts w:ascii="Courier New" w:hAnsi="Courier New"/>
          <w:sz w:val="16"/>
        </w:rPr>
        <w:br/>
        <w:t xml:space="preserve">      // Verify DNS record exists and matches</w:t>
      </w:r>
      <w:r>
        <w:rPr>
          <w:rFonts w:ascii="Courier New" w:hAnsi="Courier New"/>
          <w:sz w:val="16"/>
        </w:rPr>
        <w:br/>
        <w:t xml:space="preserve">      const isValid = await this.verifyDNSAuth(authData.domain, authData.hash);</w:t>
      </w:r>
      <w:r>
        <w:rPr>
          <w:rFonts w:ascii="Courier New" w:hAnsi="Courier New"/>
          <w:sz w:val="16"/>
        </w:rPr>
        <w:br/>
        <w:t xml:space="preserve">      </w:t>
      </w:r>
      <w:r>
        <w:rPr>
          <w:rFonts w:ascii="Courier New" w:hAnsi="Courier New"/>
          <w:sz w:val="16"/>
        </w:rPr>
        <w:br/>
        <w:t xml:space="preserve">      // Check timestamp (within 5 minutes)</w:t>
      </w:r>
      <w:r>
        <w:rPr>
          <w:rFonts w:ascii="Courier New" w:hAnsi="Courier New"/>
          <w:sz w:val="16"/>
        </w:rPr>
        <w:br/>
      </w:r>
      <w:r>
        <w:rPr>
          <w:rFonts w:ascii="Courier New" w:hAnsi="Courier New"/>
          <w:sz w:val="16"/>
        </w:rPr>
        <w:lastRenderedPageBreak/>
        <w:t xml:space="preserve">      const age = Date.now() - authData.timestamp;</w:t>
      </w:r>
      <w:r>
        <w:rPr>
          <w:rFonts w:ascii="Courier New" w:hAnsi="Courier New"/>
          <w:sz w:val="16"/>
        </w:rPr>
        <w:br/>
        <w:t xml:space="preserve">      const isRecent = age &lt; 300000;</w:t>
      </w:r>
      <w:r>
        <w:rPr>
          <w:rFonts w:ascii="Courier New" w:hAnsi="Courier New"/>
          <w:sz w:val="16"/>
        </w:rPr>
        <w:br/>
        <w:t xml:space="preserve">      </w:t>
      </w:r>
      <w:r>
        <w:rPr>
          <w:rFonts w:ascii="Courier New" w:hAnsi="Courier New"/>
          <w:sz w:val="16"/>
        </w:rPr>
        <w:br/>
        <w:t xml:space="preserve">      return isValid &amp;&amp; isRecent;</w:t>
      </w:r>
      <w:r>
        <w:rPr>
          <w:rFonts w:ascii="Courier New" w:hAnsi="Courier New"/>
          <w:sz w:val="16"/>
        </w:rPr>
        <w:br/>
        <w:t xml:space="preserve">    } catch {</w:t>
      </w:r>
      <w:r>
        <w:rPr>
          <w:rFonts w:ascii="Courier New" w:hAnsi="Courier New"/>
          <w:sz w:val="16"/>
        </w:rPr>
        <w:br/>
        <w:t xml:space="preserve">      return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dnsAuth = new DNSAuthenticator();</w:t>
      </w:r>
      <w:r>
        <w:rPr>
          <w:rFonts w:ascii="Courier New" w:hAnsi="Courier New"/>
          <w:sz w:val="16"/>
        </w:rPr>
        <w:br/>
        <w:t>const protectedURL = await dnsAuth.authenticateForURL(password, reviewId);</w:t>
      </w:r>
      <w:r>
        <w:rPr>
          <w:rFonts w:ascii="Courier New" w:hAnsi="Courier New"/>
          <w:sz w:val="16"/>
        </w:rPr>
        <w:br/>
        <w:t xml:space="preserve">          </w:t>
      </w:r>
    </w:p>
    <w:p w14:paraId="7A8445AA" w14:textId="77777777" w:rsidR="00236110" w:rsidRDefault="00000000">
      <w:r>
        <w:br w:type="page"/>
      </w:r>
    </w:p>
    <w:p w14:paraId="3F719154" w14:textId="77777777" w:rsidR="00236110" w:rsidRDefault="00000000">
      <w:pPr>
        <w:pStyle w:val="Heading3"/>
      </w:pPr>
      <w:r>
        <w:lastRenderedPageBreak/>
        <w:t>109. AI-Powered Pattern Recognition Auth</w:t>
      </w:r>
    </w:p>
    <w:p w14:paraId="02E1260D" w14:textId="77777777" w:rsidR="00236110" w:rsidRDefault="00000000">
      <w:r>
        <w:t>Category: Emerging Technology</w:t>
      </w:r>
    </w:p>
    <w:p w14:paraId="127D6EBB" w14:textId="77777777" w:rsidR="00236110" w:rsidRDefault="00000000">
      <w:r>
        <w:t>Description: Uses machine learning for user behavior pattern recognition</w:t>
      </w:r>
    </w:p>
    <w:p w14:paraId="710DC3A4" w14:textId="77777777" w:rsidR="00236110" w:rsidRDefault="00000000">
      <w:r>
        <w:t>Features: Machine learning behavior analysis, Pattern recognition, Confidence-based authentication</w:t>
      </w:r>
    </w:p>
    <w:p w14:paraId="381754E7" w14:textId="77777777" w:rsidR="00236110" w:rsidRDefault="00000000">
      <w:r>
        <w:rPr>
          <w:rFonts w:ascii="Courier New" w:hAnsi="Courier New"/>
          <w:sz w:val="16"/>
        </w:rPr>
        <w:br/>
        <w:t>// AI-Powered Pattern Recognition Authentication</w:t>
      </w:r>
      <w:r>
        <w:rPr>
          <w:rFonts w:ascii="Courier New" w:hAnsi="Courier New"/>
          <w:sz w:val="16"/>
        </w:rPr>
        <w:br/>
        <w:t>class AIPatternAuth {</w:t>
      </w:r>
      <w:r>
        <w:rPr>
          <w:rFonts w:ascii="Courier New" w:hAnsi="Courier New"/>
          <w:sz w:val="16"/>
        </w:rPr>
        <w:br/>
        <w:t xml:space="preserve">  constructor() {</w:t>
      </w:r>
      <w:r>
        <w:rPr>
          <w:rFonts w:ascii="Courier New" w:hAnsi="Courier New"/>
          <w:sz w:val="16"/>
        </w:rPr>
        <w:br/>
        <w:t xml:space="preserve">    this.behaviorModel = null;</w:t>
      </w:r>
      <w:r>
        <w:rPr>
          <w:rFonts w:ascii="Courier New" w:hAnsi="Courier New"/>
          <w:sz w:val="16"/>
        </w:rPr>
        <w:br/>
        <w:t xml:space="preserve">    this.userPatterns = [];</w:t>
      </w:r>
      <w:r>
        <w:rPr>
          <w:rFonts w:ascii="Courier New" w:hAnsi="Courier New"/>
          <w:sz w:val="16"/>
        </w:rPr>
        <w:br/>
        <w:t xml:space="preserve">    this.isTraining = false;</w:t>
      </w:r>
      <w:r>
        <w:rPr>
          <w:rFonts w:ascii="Courier New" w:hAnsi="Courier New"/>
          <w:sz w:val="16"/>
        </w:rPr>
        <w:br/>
        <w:t xml:space="preserve">  }</w:t>
      </w:r>
      <w:r>
        <w:rPr>
          <w:rFonts w:ascii="Courier New" w:hAnsi="Courier New"/>
          <w:sz w:val="16"/>
        </w:rPr>
        <w:br/>
      </w:r>
      <w:r>
        <w:rPr>
          <w:rFonts w:ascii="Courier New" w:hAnsi="Courier New"/>
          <w:sz w:val="16"/>
        </w:rPr>
        <w:br/>
        <w:t xml:space="preserve">  async initializeML() {</w:t>
      </w:r>
      <w:r>
        <w:rPr>
          <w:rFonts w:ascii="Courier New" w:hAnsi="Courier New"/>
          <w:sz w:val="16"/>
        </w:rPr>
        <w:br/>
        <w:t xml:space="preserve">    // Simulate ML model initialization</w:t>
      </w:r>
      <w:r>
        <w:rPr>
          <w:rFonts w:ascii="Courier New" w:hAnsi="Courier New"/>
          <w:sz w:val="16"/>
        </w:rPr>
        <w:br/>
        <w:t xml:space="preserve">    this.behaviorModel = {</w:t>
      </w:r>
      <w:r>
        <w:rPr>
          <w:rFonts w:ascii="Courier New" w:hAnsi="Courier New"/>
          <w:sz w:val="16"/>
        </w:rPr>
        <w:br/>
        <w:t xml:space="preserve">      weights: new Float32Array(64).map(() =&gt; Math.random() * 2 - 1),</w:t>
      </w:r>
      <w:r>
        <w:rPr>
          <w:rFonts w:ascii="Courier New" w:hAnsi="Courier New"/>
          <w:sz w:val="16"/>
        </w:rPr>
        <w:br/>
        <w:t xml:space="preserve">      bias: new Float32Array(8).map(() =&gt; Math.random() * 2 - 1),</w:t>
      </w:r>
      <w:r>
        <w:rPr>
          <w:rFonts w:ascii="Courier New" w:hAnsi="Courier New"/>
          <w:sz w:val="16"/>
        </w:rPr>
        <w:br/>
        <w:t xml:space="preserve">      trained: false</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collectBehaviorData() {</w:t>
      </w:r>
      <w:r>
        <w:rPr>
          <w:rFonts w:ascii="Courier New" w:hAnsi="Courier New"/>
          <w:sz w:val="16"/>
        </w:rPr>
        <w:br/>
        <w:t xml:space="preserve">    return {</w:t>
      </w:r>
      <w:r>
        <w:rPr>
          <w:rFonts w:ascii="Courier New" w:hAnsi="Courier New"/>
          <w:sz w:val="16"/>
        </w:rPr>
        <w:br/>
        <w:t xml:space="preserve">      mousePattern: this.analyzeMouseMovement(),</w:t>
      </w:r>
      <w:r>
        <w:rPr>
          <w:rFonts w:ascii="Courier New" w:hAnsi="Courier New"/>
          <w:sz w:val="16"/>
        </w:rPr>
        <w:br/>
        <w:t xml:space="preserve">      typingRhythm: this.analyzeTypingPattern(),</w:t>
      </w:r>
      <w:r>
        <w:rPr>
          <w:rFonts w:ascii="Courier New" w:hAnsi="Courier New"/>
          <w:sz w:val="16"/>
        </w:rPr>
        <w:br/>
        <w:t xml:space="preserve">      scrollBehavior: this.analyzeScrollPattern(),</w:t>
      </w:r>
      <w:r>
        <w:rPr>
          <w:rFonts w:ascii="Courier New" w:hAnsi="Courier New"/>
          <w:sz w:val="16"/>
        </w:rPr>
        <w:br/>
        <w:t xml:space="preserve">      clickPatterns: this.analyzeClickPattern(),</w:t>
      </w:r>
      <w:r>
        <w:rPr>
          <w:rFonts w:ascii="Courier New" w:hAnsi="Courier New"/>
          <w:sz w:val="16"/>
        </w:rPr>
        <w:br/>
        <w:t xml:space="preserve">      timestamp: Date.now()</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analyzeMouseMovement() {</w:t>
      </w:r>
      <w:r>
        <w:rPr>
          <w:rFonts w:ascii="Courier New" w:hAnsi="Courier New"/>
          <w:sz w:val="16"/>
        </w:rPr>
        <w:br/>
        <w:t xml:space="preserve">    const movements = [];</w:t>
      </w:r>
      <w:r>
        <w:rPr>
          <w:rFonts w:ascii="Courier New" w:hAnsi="Courier New"/>
          <w:sz w:val="16"/>
        </w:rPr>
        <w:br/>
        <w:t xml:space="preserve">    let mouseHandler = (e) =&gt; {</w:t>
      </w:r>
      <w:r>
        <w:rPr>
          <w:rFonts w:ascii="Courier New" w:hAnsi="Courier New"/>
          <w:sz w:val="16"/>
        </w:rPr>
        <w:br/>
        <w:t xml:space="preserve">      movements.push({</w:t>
      </w:r>
      <w:r>
        <w:rPr>
          <w:rFonts w:ascii="Courier New" w:hAnsi="Courier New"/>
          <w:sz w:val="16"/>
        </w:rPr>
        <w:br/>
        <w:t xml:space="preserve">        x: e.clientX,</w:t>
      </w:r>
      <w:r>
        <w:rPr>
          <w:rFonts w:ascii="Courier New" w:hAnsi="Courier New"/>
          <w:sz w:val="16"/>
        </w:rPr>
        <w:br/>
        <w:t xml:space="preserve">        y: e.clientY,</w:t>
      </w:r>
      <w:r>
        <w:rPr>
          <w:rFonts w:ascii="Courier New" w:hAnsi="Courier New"/>
          <w:sz w:val="16"/>
        </w:rPr>
        <w:br/>
        <w:t xml:space="preserve">        time: performance.now()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document.addEventListener('mousemove', mouseHandler);</w:t>
      </w:r>
      <w:r>
        <w:rPr>
          <w:rFonts w:ascii="Courier New" w:hAnsi="Courier New"/>
          <w:sz w:val="16"/>
        </w:rPr>
        <w:br/>
        <w:t xml:space="preserve">    </w:t>
      </w:r>
      <w:r>
        <w:rPr>
          <w:rFonts w:ascii="Courier New" w:hAnsi="Courier New"/>
          <w:sz w:val="16"/>
        </w:rPr>
        <w:br/>
        <w:t xml:space="preserve">    setTimeout(() =&gt; {</w:t>
      </w:r>
      <w:r>
        <w:rPr>
          <w:rFonts w:ascii="Courier New" w:hAnsi="Courier New"/>
          <w:sz w:val="16"/>
        </w:rPr>
        <w:br/>
        <w:t xml:space="preserve">      document.removeEventListener('mousemove', mouseHandler);</w:t>
      </w:r>
      <w:r>
        <w:rPr>
          <w:rFonts w:ascii="Courier New" w:hAnsi="Courier New"/>
          <w:sz w:val="16"/>
        </w:rPr>
        <w:br/>
        <w:t xml:space="preserve">    }, 2000);</w:t>
      </w:r>
      <w:r>
        <w:rPr>
          <w:rFonts w:ascii="Courier New" w:hAnsi="Courier New"/>
          <w:sz w:val="16"/>
        </w:rPr>
        <w:br/>
        <w:t xml:space="preserve">    </w:t>
      </w:r>
      <w:r>
        <w:rPr>
          <w:rFonts w:ascii="Courier New" w:hAnsi="Courier New"/>
          <w:sz w:val="16"/>
        </w:rPr>
        <w:br/>
        <w:t xml:space="preserve">    // Analyze movement patterns</w:t>
      </w:r>
      <w:r>
        <w:rPr>
          <w:rFonts w:ascii="Courier New" w:hAnsi="Courier New"/>
          <w:sz w:val="16"/>
        </w:rPr>
        <w:br/>
        <w:t xml:space="preserve">    return {</w:t>
      </w:r>
      <w:r>
        <w:rPr>
          <w:rFonts w:ascii="Courier New" w:hAnsi="Courier New"/>
          <w:sz w:val="16"/>
        </w:rPr>
        <w:br/>
        <w:t xml:space="preserve">      velocity: this.calculateAverageVelocity(movements),</w:t>
      </w:r>
      <w:r>
        <w:rPr>
          <w:rFonts w:ascii="Courier New" w:hAnsi="Courier New"/>
          <w:sz w:val="16"/>
        </w:rPr>
        <w:br/>
        <w:t xml:space="preserve">      acceleration: this.calculateAcceleration(movements),</w:t>
      </w:r>
      <w:r>
        <w:rPr>
          <w:rFonts w:ascii="Courier New" w:hAnsi="Courier New"/>
          <w:sz w:val="16"/>
        </w:rPr>
        <w:br/>
        <w:t xml:space="preserve">      jitter: this.calculateJitter(movements),</w:t>
      </w:r>
      <w:r>
        <w:rPr>
          <w:rFonts w:ascii="Courier New" w:hAnsi="Courier New"/>
          <w:sz w:val="16"/>
        </w:rPr>
        <w:br/>
        <w:t xml:space="preserve">      pattern: this.identifyMovementPattern(movements)</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lastRenderedPageBreak/>
        <w:br/>
        <w:t xml:space="preserve">  analyzeTypingPattern() {</w:t>
      </w:r>
      <w:r>
        <w:rPr>
          <w:rFonts w:ascii="Courier New" w:hAnsi="Courier New"/>
          <w:sz w:val="16"/>
        </w:rPr>
        <w:br/>
        <w:t xml:space="preserve">    const keystrokes = [];</w:t>
      </w:r>
      <w:r>
        <w:rPr>
          <w:rFonts w:ascii="Courier New" w:hAnsi="Courier New"/>
          <w:sz w:val="16"/>
        </w:rPr>
        <w:br/>
        <w:t xml:space="preserve">    let keystrokeHandler = (e) =&gt; {</w:t>
      </w:r>
      <w:r>
        <w:rPr>
          <w:rFonts w:ascii="Courier New" w:hAnsi="Courier New"/>
          <w:sz w:val="16"/>
        </w:rPr>
        <w:br/>
        <w:t xml:space="preserve">      keystrokes.push({</w:t>
      </w:r>
      <w:r>
        <w:rPr>
          <w:rFonts w:ascii="Courier New" w:hAnsi="Courier New"/>
          <w:sz w:val="16"/>
        </w:rPr>
        <w:br/>
        <w:t xml:space="preserve">        key: e.key,</w:t>
      </w:r>
      <w:r>
        <w:rPr>
          <w:rFonts w:ascii="Courier New" w:hAnsi="Courier New"/>
          <w:sz w:val="16"/>
        </w:rPr>
        <w:br/>
        <w:t xml:space="preserve">        time: performance.now(),</w:t>
      </w:r>
      <w:r>
        <w:rPr>
          <w:rFonts w:ascii="Courier New" w:hAnsi="Courier New"/>
          <w:sz w:val="16"/>
        </w:rPr>
        <w:br/>
        <w:t xml:space="preserve">        duration: e.type === 'keyup' ? performance.now() - (e.target._keydownTime || 0) : 0</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if (e.type === 'keydown') {</w:t>
      </w:r>
      <w:r>
        <w:rPr>
          <w:rFonts w:ascii="Courier New" w:hAnsi="Courier New"/>
          <w:sz w:val="16"/>
        </w:rPr>
        <w:br/>
        <w:t xml:space="preserve">        e.target._keydownTime = performance.now();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document.addEventListener('keydown', keystrokeHandler);</w:t>
      </w:r>
      <w:r>
        <w:rPr>
          <w:rFonts w:ascii="Courier New" w:hAnsi="Courier New"/>
          <w:sz w:val="16"/>
        </w:rPr>
        <w:br/>
        <w:t xml:space="preserve">    document.addEventListener('keyup', keystrokeHandler);</w:t>
      </w:r>
      <w:r>
        <w:rPr>
          <w:rFonts w:ascii="Courier New" w:hAnsi="Courier New"/>
          <w:sz w:val="16"/>
        </w:rPr>
        <w:br/>
        <w:t xml:space="preserve">    </w:t>
      </w:r>
      <w:r>
        <w:rPr>
          <w:rFonts w:ascii="Courier New" w:hAnsi="Courier New"/>
          <w:sz w:val="16"/>
        </w:rPr>
        <w:br/>
        <w:t xml:space="preserve">    setTimeout(() =&gt; {</w:t>
      </w:r>
      <w:r>
        <w:rPr>
          <w:rFonts w:ascii="Courier New" w:hAnsi="Courier New"/>
          <w:sz w:val="16"/>
        </w:rPr>
        <w:br/>
        <w:t xml:space="preserve">      document.removeEventListener('keydown', keystrokeHandler);</w:t>
      </w:r>
      <w:r>
        <w:rPr>
          <w:rFonts w:ascii="Courier New" w:hAnsi="Courier New"/>
          <w:sz w:val="16"/>
        </w:rPr>
        <w:br/>
        <w:t xml:space="preserve">      document.removeEventListener('keyup', keystrokeHandler);</w:t>
      </w:r>
      <w:r>
        <w:rPr>
          <w:rFonts w:ascii="Courier New" w:hAnsi="Courier New"/>
          <w:sz w:val="16"/>
        </w:rPr>
        <w:br/>
        <w:t xml:space="preserve">    }, 3000);</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rhythm: this.calculateTypingRhythm(keystrokes),</w:t>
      </w:r>
      <w:r>
        <w:rPr>
          <w:rFonts w:ascii="Courier New" w:hAnsi="Courier New"/>
          <w:sz w:val="16"/>
        </w:rPr>
        <w:br/>
        <w:t xml:space="preserve">      pressure: this.calculateTypingPressure(keystrokes),</w:t>
      </w:r>
      <w:r>
        <w:rPr>
          <w:rFonts w:ascii="Courier New" w:hAnsi="Courier New"/>
          <w:sz w:val="16"/>
        </w:rPr>
        <w:br/>
        <w:t xml:space="preserve">      intervals: this.calculateKeyIntervals(keystrokes)</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analyzeScrollPattern() {</w:t>
      </w:r>
      <w:r>
        <w:rPr>
          <w:rFonts w:ascii="Courier New" w:hAnsi="Courier New"/>
          <w:sz w:val="16"/>
        </w:rPr>
        <w:br/>
        <w:t xml:space="preserve">    const scrollEvents = [];</w:t>
      </w:r>
      <w:r>
        <w:rPr>
          <w:rFonts w:ascii="Courier New" w:hAnsi="Courier New"/>
          <w:sz w:val="16"/>
        </w:rPr>
        <w:br/>
        <w:t xml:space="preserve">    let scrollHandler = (e) =&gt; {</w:t>
      </w:r>
      <w:r>
        <w:rPr>
          <w:rFonts w:ascii="Courier New" w:hAnsi="Courier New"/>
          <w:sz w:val="16"/>
        </w:rPr>
        <w:br/>
        <w:t xml:space="preserve">      scrollEvents.push({</w:t>
      </w:r>
      <w:r>
        <w:rPr>
          <w:rFonts w:ascii="Courier New" w:hAnsi="Courier New"/>
          <w:sz w:val="16"/>
        </w:rPr>
        <w:br/>
        <w:t xml:space="preserve">        deltaY: e.deltaY,</w:t>
      </w:r>
      <w:r>
        <w:rPr>
          <w:rFonts w:ascii="Courier New" w:hAnsi="Courier New"/>
          <w:sz w:val="16"/>
        </w:rPr>
        <w:br/>
        <w:t xml:space="preserve">        deltaX: e.deltaX,</w:t>
      </w:r>
      <w:r>
        <w:rPr>
          <w:rFonts w:ascii="Courier New" w:hAnsi="Courier New"/>
          <w:sz w:val="16"/>
        </w:rPr>
        <w:br/>
        <w:t xml:space="preserve">        time: performance.now()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document.addEventListener('wheel', scrollHandler);</w:t>
      </w:r>
      <w:r>
        <w:rPr>
          <w:rFonts w:ascii="Courier New" w:hAnsi="Courier New"/>
          <w:sz w:val="16"/>
        </w:rPr>
        <w:br/>
        <w:t xml:space="preserve">    </w:t>
      </w:r>
      <w:r>
        <w:rPr>
          <w:rFonts w:ascii="Courier New" w:hAnsi="Courier New"/>
          <w:sz w:val="16"/>
        </w:rPr>
        <w:br/>
        <w:t xml:space="preserve">    setTimeout(() =&gt; {</w:t>
      </w:r>
      <w:r>
        <w:rPr>
          <w:rFonts w:ascii="Courier New" w:hAnsi="Courier New"/>
          <w:sz w:val="16"/>
        </w:rPr>
        <w:br/>
        <w:t xml:space="preserve">      document.removeEventListener('wheel', scrollHandler);</w:t>
      </w:r>
      <w:r>
        <w:rPr>
          <w:rFonts w:ascii="Courier New" w:hAnsi="Courier New"/>
          <w:sz w:val="16"/>
        </w:rPr>
        <w:br/>
        <w:t xml:space="preserve">    }, 2000);</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speed: this.calculateScrollSpeed(scrollEvents),</w:t>
      </w:r>
      <w:r>
        <w:rPr>
          <w:rFonts w:ascii="Courier New" w:hAnsi="Courier New"/>
          <w:sz w:val="16"/>
        </w:rPr>
        <w:br/>
        <w:t xml:space="preserve">      direction: this.analyzeScrollDirection(scrollEvents),</w:t>
      </w:r>
      <w:r>
        <w:rPr>
          <w:rFonts w:ascii="Courier New" w:hAnsi="Courier New"/>
          <w:sz w:val="16"/>
        </w:rPr>
        <w:br/>
        <w:t xml:space="preserve">      smoothness: this.calculateScrollSmoothness(scrollEvents)</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analyzeClickPattern() {</w:t>
      </w:r>
      <w:r>
        <w:rPr>
          <w:rFonts w:ascii="Courier New" w:hAnsi="Courier New"/>
          <w:sz w:val="16"/>
        </w:rPr>
        <w:br/>
        <w:t xml:space="preserve">    const clicks = [];</w:t>
      </w:r>
      <w:r>
        <w:rPr>
          <w:rFonts w:ascii="Courier New" w:hAnsi="Courier New"/>
          <w:sz w:val="16"/>
        </w:rPr>
        <w:br/>
        <w:t xml:space="preserve">    let clickHandler = (e) =&gt; {</w:t>
      </w:r>
      <w:r>
        <w:rPr>
          <w:rFonts w:ascii="Courier New" w:hAnsi="Courier New"/>
          <w:sz w:val="16"/>
        </w:rPr>
        <w:br/>
        <w:t xml:space="preserve">      clicks.push({</w:t>
      </w:r>
      <w:r>
        <w:rPr>
          <w:rFonts w:ascii="Courier New" w:hAnsi="Courier New"/>
          <w:sz w:val="16"/>
        </w:rPr>
        <w:br/>
        <w:t xml:space="preserve">        x: e.clientX,</w:t>
      </w:r>
      <w:r>
        <w:rPr>
          <w:rFonts w:ascii="Courier New" w:hAnsi="Courier New"/>
          <w:sz w:val="16"/>
        </w:rPr>
        <w:br/>
        <w:t xml:space="preserve">        y: e.clientY,</w:t>
      </w:r>
      <w:r>
        <w:rPr>
          <w:rFonts w:ascii="Courier New" w:hAnsi="Courier New"/>
          <w:sz w:val="16"/>
        </w:rPr>
        <w:br/>
        <w:t xml:space="preserve">        button: e.button,</w:t>
      </w:r>
      <w:r>
        <w:rPr>
          <w:rFonts w:ascii="Courier New" w:hAnsi="Courier New"/>
          <w:sz w:val="16"/>
        </w:rPr>
        <w:br/>
        <w:t xml:space="preserve">        time: performance.now()</w:t>
      </w:r>
      <w:r>
        <w:rPr>
          <w:rFonts w:ascii="Courier New" w:hAnsi="Courier New"/>
          <w:sz w:val="16"/>
        </w:rPr>
        <w:br/>
      </w:r>
      <w:r>
        <w:rPr>
          <w:rFonts w:ascii="Courier New" w:hAnsi="Courier New"/>
          <w:sz w:val="16"/>
        </w:rPr>
        <w:lastRenderedPageBreak/>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document.addEventListener('click', clickHandler);</w:t>
      </w:r>
      <w:r>
        <w:rPr>
          <w:rFonts w:ascii="Courier New" w:hAnsi="Courier New"/>
          <w:sz w:val="16"/>
        </w:rPr>
        <w:br/>
        <w:t xml:space="preserve">    </w:t>
      </w:r>
      <w:r>
        <w:rPr>
          <w:rFonts w:ascii="Courier New" w:hAnsi="Courier New"/>
          <w:sz w:val="16"/>
        </w:rPr>
        <w:br/>
        <w:t xml:space="preserve">    setTimeout(() =&gt; {</w:t>
      </w:r>
      <w:r>
        <w:rPr>
          <w:rFonts w:ascii="Courier New" w:hAnsi="Courier New"/>
          <w:sz w:val="16"/>
        </w:rPr>
        <w:br/>
        <w:t xml:space="preserve">      document.removeEventListener('click', clickHandler);</w:t>
      </w:r>
      <w:r>
        <w:rPr>
          <w:rFonts w:ascii="Courier New" w:hAnsi="Courier New"/>
          <w:sz w:val="16"/>
        </w:rPr>
        <w:br/>
        <w:t xml:space="preserve">    }, 2000);</w:t>
      </w:r>
      <w:r>
        <w:rPr>
          <w:rFonts w:ascii="Courier New" w:hAnsi="Courier New"/>
          <w:sz w:val="16"/>
        </w:rPr>
        <w:br/>
        <w:t xml:space="preserve">    </w:t>
      </w:r>
      <w:r>
        <w:rPr>
          <w:rFonts w:ascii="Courier New" w:hAnsi="Courier New"/>
          <w:sz w:val="16"/>
        </w:rPr>
        <w:br/>
        <w:t xml:space="preserve">    return {</w:t>
      </w:r>
      <w:r>
        <w:rPr>
          <w:rFonts w:ascii="Courier New" w:hAnsi="Courier New"/>
          <w:sz w:val="16"/>
        </w:rPr>
        <w:br/>
        <w:t xml:space="preserve">      frequency: clicks.length,</w:t>
      </w:r>
      <w:r>
        <w:rPr>
          <w:rFonts w:ascii="Courier New" w:hAnsi="Courier New"/>
          <w:sz w:val="16"/>
        </w:rPr>
        <w:br/>
        <w:t xml:space="preserve">      precision: this.calculateClickPrecision(clicks),</w:t>
      </w:r>
      <w:r>
        <w:rPr>
          <w:rFonts w:ascii="Courier New" w:hAnsi="Courier New"/>
          <w:sz w:val="16"/>
        </w:rPr>
        <w:br/>
        <w:t xml:space="preserve">      pattern: this.identifyClickPattern(clicks)</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 Helper methods for pattern analysis</w:t>
      </w:r>
      <w:r>
        <w:rPr>
          <w:rFonts w:ascii="Courier New" w:hAnsi="Courier New"/>
          <w:sz w:val="16"/>
        </w:rPr>
        <w:br/>
        <w:t xml:space="preserve">  calculateAverageVelocity(movements) {</w:t>
      </w:r>
      <w:r>
        <w:rPr>
          <w:rFonts w:ascii="Courier New" w:hAnsi="Courier New"/>
          <w:sz w:val="16"/>
        </w:rPr>
        <w:br/>
        <w:t xml:space="preserve">    if (movements.length &lt; 2) return 0;</w:t>
      </w:r>
      <w:r>
        <w:rPr>
          <w:rFonts w:ascii="Courier New" w:hAnsi="Courier New"/>
          <w:sz w:val="16"/>
        </w:rPr>
        <w:br/>
        <w:t xml:space="preserve">    </w:t>
      </w:r>
      <w:r>
        <w:rPr>
          <w:rFonts w:ascii="Courier New" w:hAnsi="Courier New"/>
          <w:sz w:val="16"/>
        </w:rPr>
        <w:br/>
        <w:t xml:space="preserve">    let totalVelocity = 0;</w:t>
      </w:r>
      <w:r>
        <w:rPr>
          <w:rFonts w:ascii="Courier New" w:hAnsi="Courier New"/>
          <w:sz w:val="16"/>
        </w:rPr>
        <w:br/>
        <w:t xml:space="preserve">    for (let i = 1; i &lt; movements.length; i++) {</w:t>
      </w:r>
      <w:r>
        <w:rPr>
          <w:rFonts w:ascii="Courier New" w:hAnsi="Courier New"/>
          <w:sz w:val="16"/>
        </w:rPr>
        <w:br/>
        <w:t xml:space="preserve">      const distance = Math.sqrt(</w:t>
      </w:r>
      <w:r>
        <w:rPr>
          <w:rFonts w:ascii="Courier New" w:hAnsi="Courier New"/>
          <w:sz w:val="16"/>
        </w:rPr>
        <w:br/>
        <w:t xml:space="preserve">        Math.pow(movements[i].x - movements[i-1].x, 2) +</w:t>
      </w:r>
      <w:r>
        <w:rPr>
          <w:rFonts w:ascii="Courier New" w:hAnsi="Courier New"/>
          <w:sz w:val="16"/>
        </w:rPr>
        <w:br/>
        <w:t xml:space="preserve">        Math.pow(movements[i].y - movements[i-1].y, 2)</w:t>
      </w:r>
      <w:r>
        <w:rPr>
          <w:rFonts w:ascii="Courier New" w:hAnsi="Courier New"/>
          <w:sz w:val="16"/>
        </w:rPr>
        <w:br/>
        <w:t xml:space="preserve">      );</w:t>
      </w:r>
      <w:r>
        <w:rPr>
          <w:rFonts w:ascii="Courier New" w:hAnsi="Courier New"/>
          <w:sz w:val="16"/>
        </w:rPr>
        <w:br/>
        <w:t xml:space="preserve">      const time = movements[i].time - movements[i-1].time;</w:t>
      </w:r>
      <w:r>
        <w:rPr>
          <w:rFonts w:ascii="Courier New" w:hAnsi="Courier New"/>
          <w:sz w:val="16"/>
        </w:rPr>
        <w:br/>
        <w:t xml:space="preserve">      totalVelocity += time &gt; 0 ? distance / time : 0;</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totalVelocity / (movements.length - 1);</w:t>
      </w:r>
      <w:r>
        <w:rPr>
          <w:rFonts w:ascii="Courier New" w:hAnsi="Courier New"/>
          <w:sz w:val="16"/>
        </w:rPr>
        <w:br/>
        <w:t xml:space="preserve">  }</w:t>
      </w:r>
      <w:r>
        <w:rPr>
          <w:rFonts w:ascii="Courier New" w:hAnsi="Courier New"/>
          <w:sz w:val="16"/>
        </w:rPr>
        <w:br/>
      </w:r>
      <w:r>
        <w:rPr>
          <w:rFonts w:ascii="Courier New" w:hAnsi="Courier New"/>
          <w:sz w:val="16"/>
        </w:rPr>
        <w:br/>
        <w:t xml:space="preserve">  calculateAcceleration(movements) {</w:t>
      </w:r>
      <w:r>
        <w:rPr>
          <w:rFonts w:ascii="Courier New" w:hAnsi="Courier New"/>
          <w:sz w:val="16"/>
        </w:rPr>
        <w:br/>
        <w:t xml:space="preserve">    const velocities = [];</w:t>
      </w:r>
      <w:r>
        <w:rPr>
          <w:rFonts w:ascii="Courier New" w:hAnsi="Courier New"/>
          <w:sz w:val="16"/>
        </w:rPr>
        <w:br/>
        <w:t xml:space="preserve">    for (let i = 1; i &lt; movements.length; i++) {</w:t>
      </w:r>
      <w:r>
        <w:rPr>
          <w:rFonts w:ascii="Courier New" w:hAnsi="Courier New"/>
          <w:sz w:val="16"/>
        </w:rPr>
        <w:br/>
        <w:t xml:space="preserve">      const distance = Math.sqrt(</w:t>
      </w:r>
      <w:r>
        <w:rPr>
          <w:rFonts w:ascii="Courier New" w:hAnsi="Courier New"/>
          <w:sz w:val="16"/>
        </w:rPr>
        <w:br/>
        <w:t xml:space="preserve">        Math.pow(movements[i].x - movements[i-1].x, 2) +</w:t>
      </w:r>
      <w:r>
        <w:rPr>
          <w:rFonts w:ascii="Courier New" w:hAnsi="Courier New"/>
          <w:sz w:val="16"/>
        </w:rPr>
        <w:br/>
        <w:t xml:space="preserve">        Math.pow(movements[i].y - movements[i-1].y, 2)</w:t>
      </w:r>
      <w:r>
        <w:rPr>
          <w:rFonts w:ascii="Courier New" w:hAnsi="Courier New"/>
          <w:sz w:val="16"/>
        </w:rPr>
        <w:br/>
        <w:t xml:space="preserve">      );</w:t>
      </w:r>
      <w:r>
        <w:rPr>
          <w:rFonts w:ascii="Courier New" w:hAnsi="Courier New"/>
          <w:sz w:val="16"/>
        </w:rPr>
        <w:br/>
        <w:t xml:space="preserve">      const time = movements[i].time - movements[i-1].time;</w:t>
      </w:r>
      <w:r>
        <w:rPr>
          <w:rFonts w:ascii="Courier New" w:hAnsi="Courier New"/>
          <w:sz w:val="16"/>
        </w:rPr>
        <w:br/>
        <w:t xml:space="preserve">      velocities.push(time &gt; 0 ? distance / time : 0);</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let totalAcceleration = 0;</w:t>
      </w:r>
      <w:r>
        <w:rPr>
          <w:rFonts w:ascii="Courier New" w:hAnsi="Courier New"/>
          <w:sz w:val="16"/>
        </w:rPr>
        <w:br/>
        <w:t xml:space="preserve">    for (let i = 1; i &lt; velocities.length; i++) {</w:t>
      </w:r>
      <w:r>
        <w:rPr>
          <w:rFonts w:ascii="Courier New" w:hAnsi="Courier New"/>
          <w:sz w:val="16"/>
        </w:rPr>
        <w:br/>
        <w:t xml:space="preserve">      totalAcceleration += Math.abs(velocities[i] - velocities[i-1]);</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velocities.length &gt; 1 ? totalAcceleration / (velocities.length - 1) : 0;</w:t>
      </w:r>
      <w:r>
        <w:rPr>
          <w:rFonts w:ascii="Courier New" w:hAnsi="Courier New"/>
          <w:sz w:val="16"/>
        </w:rPr>
        <w:br/>
        <w:t xml:space="preserve">  }</w:t>
      </w:r>
      <w:r>
        <w:rPr>
          <w:rFonts w:ascii="Courier New" w:hAnsi="Courier New"/>
          <w:sz w:val="16"/>
        </w:rPr>
        <w:br/>
      </w:r>
      <w:r>
        <w:rPr>
          <w:rFonts w:ascii="Courier New" w:hAnsi="Courier New"/>
          <w:sz w:val="16"/>
        </w:rPr>
        <w:br/>
        <w:t xml:space="preserve">  calculateJitter(movements) {</w:t>
      </w:r>
      <w:r>
        <w:rPr>
          <w:rFonts w:ascii="Courier New" w:hAnsi="Courier New"/>
          <w:sz w:val="16"/>
        </w:rPr>
        <w:br/>
        <w:t xml:space="preserve">    if (movements.length &lt; 3) return 0;</w:t>
      </w:r>
      <w:r>
        <w:rPr>
          <w:rFonts w:ascii="Courier New" w:hAnsi="Courier New"/>
          <w:sz w:val="16"/>
        </w:rPr>
        <w:br/>
        <w:t xml:space="preserve">    </w:t>
      </w:r>
      <w:r>
        <w:rPr>
          <w:rFonts w:ascii="Courier New" w:hAnsi="Courier New"/>
          <w:sz w:val="16"/>
        </w:rPr>
        <w:br/>
        <w:t xml:space="preserve">    let jitter = 0;</w:t>
      </w:r>
      <w:r>
        <w:rPr>
          <w:rFonts w:ascii="Courier New" w:hAnsi="Courier New"/>
          <w:sz w:val="16"/>
        </w:rPr>
        <w:br/>
        <w:t xml:space="preserve">    for (let i = 2; i &lt; movements.length; i++) {</w:t>
      </w:r>
      <w:r>
        <w:rPr>
          <w:rFonts w:ascii="Courier New" w:hAnsi="Courier New"/>
          <w:sz w:val="16"/>
        </w:rPr>
        <w:br/>
        <w:t xml:space="preserve">      const angle1 = Math.atan2(</w:t>
      </w:r>
      <w:r>
        <w:rPr>
          <w:rFonts w:ascii="Courier New" w:hAnsi="Courier New"/>
          <w:sz w:val="16"/>
        </w:rPr>
        <w:br/>
        <w:t xml:space="preserve">        movements[i-1].y - movements[i-2].y,</w:t>
      </w:r>
      <w:r>
        <w:rPr>
          <w:rFonts w:ascii="Courier New" w:hAnsi="Courier New"/>
          <w:sz w:val="16"/>
        </w:rPr>
        <w:br/>
        <w:t xml:space="preserve">        movements[i-1].x - movements[i-2].x</w:t>
      </w:r>
      <w:r>
        <w:rPr>
          <w:rFonts w:ascii="Courier New" w:hAnsi="Courier New"/>
          <w:sz w:val="16"/>
        </w:rPr>
        <w:br/>
        <w:t xml:space="preserve">      );</w:t>
      </w:r>
      <w:r>
        <w:rPr>
          <w:rFonts w:ascii="Courier New" w:hAnsi="Courier New"/>
          <w:sz w:val="16"/>
        </w:rPr>
        <w:br/>
        <w:t xml:space="preserve">      const angle2 = Math.atan2(</w:t>
      </w:r>
      <w:r>
        <w:rPr>
          <w:rFonts w:ascii="Courier New" w:hAnsi="Courier New"/>
          <w:sz w:val="16"/>
        </w:rPr>
        <w:br/>
      </w:r>
      <w:r>
        <w:rPr>
          <w:rFonts w:ascii="Courier New" w:hAnsi="Courier New"/>
          <w:sz w:val="16"/>
        </w:rPr>
        <w:lastRenderedPageBreak/>
        <w:t xml:space="preserve">        movements[i].y - movements[i-1].y,</w:t>
      </w:r>
      <w:r>
        <w:rPr>
          <w:rFonts w:ascii="Courier New" w:hAnsi="Courier New"/>
          <w:sz w:val="16"/>
        </w:rPr>
        <w:br/>
        <w:t xml:space="preserve">        movements[i].x - movements[i-1].x</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jitter += Math.abs(angle2 - angle1);</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jitter / (movements.length - 2);</w:t>
      </w:r>
      <w:r>
        <w:rPr>
          <w:rFonts w:ascii="Courier New" w:hAnsi="Courier New"/>
          <w:sz w:val="16"/>
        </w:rPr>
        <w:br/>
        <w:t xml:space="preserve">  }</w:t>
      </w:r>
      <w:r>
        <w:rPr>
          <w:rFonts w:ascii="Courier New" w:hAnsi="Courier New"/>
          <w:sz w:val="16"/>
        </w:rPr>
        <w:br/>
      </w:r>
      <w:r>
        <w:rPr>
          <w:rFonts w:ascii="Courier New" w:hAnsi="Courier New"/>
          <w:sz w:val="16"/>
        </w:rPr>
        <w:br/>
        <w:t xml:space="preserve">  identifyMovementPattern(movements) {</w:t>
      </w:r>
      <w:r>
        <w:rPr>
          <w:rFonts w:ascii="Courier New" w:hAnsi="Courier New"/>
          <w:sz w:val="16"/>
        </w:rPr>
        <w:br/>
        <w:t xml:space="preserve">    // Simple pattern classification</w:t>
      </w:r>
      <w:r>
        <w:rPr>
          <w:rFonts w:ascii="Courier New" w:hAnsi="Courier New"/>
          <w:sz w:val="16"/>
        </w:rPr>
        <w:br/>
        <w:t xml:space="preserve">    if (movements.length &lt; 5) return 'insufficient_data';</w:t>
      </w:r>
      <w:r>
        <w:rPr>
          <w:rFonts w:ascii="Courier New" w:hAnsi="Courier New"/>
          <w:sz w:val="16"/>
        </w:rPr>
        <w:br/>
        <w:t xml:space="preserve">    </w:t>
      </w:r>
      <w:r>
        <w:rPr>
          <w:rFonts w:ascii="Courier New" w:hAnsi="Courier New"/>
          <w:sz w:val="16"/>
        </w:rPr>
        <w:br/>
        <w:t xml:space="preserve">    const totalDistance = movements.reduce((sum, movement, i) =&gt; {</w:t>
      </w:r>
      <w:r>
        <w:rPr>
          <w:rFonts w:ascii="Courier New" w:hAnsi="Courier New"/>
          <w:sz w:val="16"/>
        </w:rPr>
        <w:br/>
        <w:t xml:space="preserve">      if (i === 0) return 0;</w:t>
      </w:r>
      <w:r>
        <w:rPr>
          <w:rFonts w:ascii="Courier New" w:hAnsi="Courier New"/>
          <w:sz w:val="16"/>
        </w:rPr>
        <w:br/>
        <w:t xml:space="preserve">      return sum + Math.sqrt(</w:t>
      </w:r>
      <w:r>
        <w:rPr>
          <w:rFonts w:ascii="Courier New" w:hAnsi="Courier New"/>
          <w:sz w:val="16"/>
        </w:rPr>
        <w:br/>
        <w:t xml:space="preserve">        Math.pow(movement.x - movements[i-1].x, 2) +</w:t>
      </w:r>
      <w:r>
        <w:rPr>
          <w:rFonts w:ascii="Courier New" w:hAnsi="Courier New"/>
          <w:sz w:val="16"/>
        </w:rPr>
        <w:br/>
        <w:t xml:space="preserve">        Math.pow(movement.y - movements[i-1].y, 2)</w:t>
      </w:r>
      <w:r>
        <w:rPr>
          <w:rFonts w:ascii="Courier New" w:hAnsi="Courier New"/>
          <w:sz w:val="16"/>
        </w:rPr>
        <w:br/>
        <w:t xml:space="preserve">      );</w:t>
      </w:r>
      <w:r>
        <w:rPr>
          <w:rFonts w:ascii="Courier New" w:hAnsi="Courier New"/>
          <w:sz w:val="16"/>
        </w:rPr>
        <w:br/>
        <w:t xml:space="preserve">    }, 0);</w:t>
      </w:r>
      <w:r>
        <w:rPr>
          <w:rFonts w:ascii="Courier New" w:hAnsi="Courier New"/>
          <w:sz w:val="16"/>
        </w:rPr>
        <w:br/>
        <w:t xml:space="preserve">    </w:t>
      </w:r>
      <w:r>
        <w:rPr>
          <w:rFonts w:ascii="Courier New" w:hAnsi="Courier New"/>
          <w:sz w:val="16"/>
        </w:rPr>
        <w:br/>
        <w:t xml:space="preserve">    const directDistance = Math.sqrt(</w:t>
      </w:r>
      <w:r>
        <w:rPr>
          <w:rFonts w:ascii="Courier New" w:hAnsi="Courier New"/>
          <w:sz w:val="16"/>
        </w:rPr>
        <w:br/>
        <w:t xml:space="preserve">      Math.pow(movements[movements.length-1].x - movements[0].x, 2) +</w:t>
      </w:r>
      <w:r>
        <w:rPr>
          <w:rFonts w:ascii="Courier New" w:hAnsi="Courier New"/>
          <w:sz w:val="16"/>
        </w:rPr>
        <w:br/>
        <w:t xml:space="preserve">      Math.pow(movements[movements.length-1].y - movements[0].y, 2)</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const efficiency = directDistance / totalDistance;</w:t>
      </w:r>
      <w:r>
        <w:rPr>
          <w:rFonts w:ascii="Courier New" w:hAnsi="Courier New"/>
          <w:sz w:val="16"/>
        </w:rPr>
        <w:br/>
        <w:t xml:space="preserve">    </w:t>
      </w:r>
      <w:r>
        <w:rPr>
          <w:rFonts w:ascii="Courier New" w:hAnsi="Courier New"/>
          <w:sz w:val="16"/>
        </w:rPr>
        <w:br/>
        <w:t xml:space="preserve">    if (efficiency &gt; 0.8) return 'direct';</w:t>
      </w:r>
      <w:r>
        <w:rPr>
          <w:rFonts w:ascii="Courier New" w:hAnsi="Courier New"/>
          <w:sz w:val="16"/>
        </w:rPr>
        <w:br/>
        <w:t xml:space="preserve">    if (efficiency &gt; 0.6) return 'slightly_curved';</w:t>
      </w:r>
      <w:r>
        <w:rPr>
          <w:rFonts w:ascii="Courier New" w:hAnsi="Courier New"/>
          <w:sz w:val="16"/>
        </w:rPr>
        <w:br/>
        <w:t xml:space="preserve">    if (efficiency &gt; 0.4) return 'curved';</w:t>
      </w:r>
      <w:r>
        <w:rPr>
          <w:rFonts w:ascii="Courier New" w:hAnsi="Courier New"/>
          <w:sz w:val="16"/>
        </w:rPr>
        <w:br/>
        <w:t xml:space="preserve">    return 'erratic';</w:t>
      </w:r>
      <w:r>
        <w:rPr>
          <w:rFonts w:ascii="Courier New" w:hAnsi="Courier New"/>
          <w:sz w:val="16"/>
        </w:rPr>
        <w:br/>
        <w:t xml:space="preserve">  }</w:t>
      </w:r>
      <w:r>
        <w:rPr>
          <w:rFonts w:ascii="Courier New" w:hAnsi="Courier New"/>
          <w:sz w:val="16"/>
        </w:rPr>
        <w:br/>
      </w:r>
      <w:r>
        <w:rPr>
          <w:rFonts w:ascii="Courier New" w:hAnsi="Courier New"/>
          <w:sz w:val="16"/>
        </w:rPr>
        <w:br/>
        <w:t xml:space="preserve">  async trainModel(behaviorData) {</w:t>
      </w:r>
      <w:r>
        <w:rPr>
          <w:rFonts w:ascii="Courier New" w:hAnsi="Courier New"/>
          <w:sz w:val="16"/>
        </w:rPr>
        <w:br/>
        <w:t xml:space="preserve">    // Simulate neural network training</w:t>
      </w:r>
      <w:r>
        <w:rPr>
          <w:rFonts w:ascii="Courier New" w:hAnsi="Courier New"/>
          <w:sz w:val="16"/>
        </w:rPr>
        <w:br/>
        <w:t xml:space="preserve">    const features = this.extractFeatures(behaviorData);</w:t>
      </w:r>
      <w:r>
        <w:rPr>
          <w:rFonts w:ascii="Courier New" w:hAnsi="Courier New"/>
          <w:sz w:val="16"/>
        </w:rPr>
        <w:br/>
        <w:t xml:space="preserve">    </w:t>
      </w:r>
      <w:r>
        <w:rPr>
          <w:rFonts w:ascii="Courier New" w:hAnsi="Courier New"/>
          <w:sz w:val="16"/>
        </w:rPr>
        <w:br/>
        <w:t xml:space="preserve">    // Simple gradient descent simulation</w:t>
      </w:r>
      <w:r>
        <w:rPr>
          <w:rFonts w:ascii="Courier New" w:hAnsi="Courier New"/>
          <w:sz w:val="16"/>
        </w:rPr>
        <w:br/>
        <w:t xml:space="preserve">    for (let epoch = 0; epoch &lt; 100; epoch++) {</w:t>
      </w:r>
      <w:r>
        <w:rPr>
          <w:rFonts w:ascii="Courier New" w:hAnsi="Courier New"/>
          <w:sz w:val="16"/>
        </w:rPr>
        <w:br/>
        <w:t xml:space="preserve">      const prediction = this.predict(features);</w:t>
      </w:r>
      <w:r>
        <w:rPr>
          <w:rFonts w:ascii="Courier New" w:hAnsi="Courier New"/>
          <w:sz w:val="16"/>
        </w:rPr>
        <w:br/>
        <w:t xml:space="preserve">      const error = 1 - prediction; // Target is 1 for authenticated user</w:t>
      </w:r>
      <w:r>
        <w:rPr>
          <w:rFonts w:ascii="Courier New" w:hAnsi="Courier New"/>
          <w:sz w:val="16"/>
        </w:rPr>
        <w:br/>
        <w:t xml:space="preserve">      </w:t>
      </w:r>
      <w:r>
        <w:rPr>
          <w:rFonts w:ascii="Courier New" w:hAnsi="Courier New"/>
          <w:sz w:val="16"/>
        </w:rPr>
        <w:br/>
        <w:t xml:space="preserve">      // Update weights (simplified)</w:t>
      </w:r>
      <w:r>
        <w:rPr>
          <w:rFonts w:ascii="Courier New" w:hAnsi="Courier New"/>
          <w:sz w:val="16"/>
        </w:rPr>
        <w:br/>
        <w:t xml:space="preserve">      for (let i = 0; i &lt; this.behaviorModel.weights.length; i++) {</w:t>
      </w:r>
      <w:r>
        <w:rPr>
          <w:rFonts w:ascii="Courier New" w:hAnsi="Courier New"/>
          <w:sz w:val="16"/>
        </w:rPr>
        <w:br/>
        <w:t xml:space="preserve">        this.behaviorModel.weights[i] += 0.01 * error * features[i % features.length];</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this.behaviorModel.trained = true;</w:t>
      </w:r>
      <w:r>
        <w:rPr>
          <w:rFonts w:ascii="Courier New" w:hAnsi="Courier New"/>
          <w:sz w:val="16"/>
        </w:rPr>
        <w:br/>
        <w:t xml:space="preserve">  }</w:t>
      </w:r>
      <w:r>
        <w:rPr>
          <w:rFonts w:ascii="Courier New" w:hAnsi="Courier New"/>
          <w:sz w:val="16"/>
        </w:rPr>
        <w:br/>
      </w:r>
      <w:r>
        <w:rPr>
          <w:rFonts w:ascii="Courier New" w:hAnsi="Courier New"/>
          <w:sz w:val="16"/>
        </w:rPr>
        <w:br/>
        <w:t xml:space="preserve">  extractFeatures(behaviorData) {</w:t>
      </w:r>
      <w:r>
        <w:rPr>
          <w:rFonts w:ascii="Courier New" w:hAnsi="Courier New"/>
          <w:sz w:val="16"/>
        </w:rPr>
        <w:br/>
        <w:t xml:space="preserve">    return [</w:t>
      </w:r>
      <w:r>
        <w:rPr>
          <w:rFonts w:ascii="Courier New" w:hAnsi="Courier New"/>
          <w:sz w:val="16"/>
        </w:rPr>
        <w:br/>
        <w:t xml:space="preserve">      behaviorData.mousePattern.velocity / 100,</w:t>
      </w:r>
      <w:r>
        <w:rPr>
          <w:rFonts w:ascii="Courier New" w:hAnsi="Courier New"/>
          <w:sz w:val="16"/>
        </w:rPr>
        <w:br/>
        <w:t xml:space="preserve">      behaviorData.mousePattern.acceleration / 100,</w:t>
      </w:r>
      <w:r>
        <w:rPr>
          <w:rFonts w:ascii="Courier New" w:hAnsi="Courier New"/>
          <w:sz w:val="16"/>
        </w:rPr>
        <w:br/>
        <w:t xml:space="preserve">      behaviorData.mousePattern.jitter,</w:t>
      </w:r>
      <w:r>
        <w:rPr>
          <w:rFonts w:ascii="Courier New" w:hAnsi="Courier New"/>
          <w:sz w:val="16"/>
        </w:rPr>
        <w:br/>
        <w:t xml:space="preserve">      behaviorData.typingRhythm.rhythm / 100,</w:t>
      </w:r>
      <w:r>
        <w:rPr>
          <w:rFonts w:ascii="Courier New" w:hAnsi="Courier New"/>
          <w:sz w:val="16"/>
        </w:rPr>
        <w:br/>
        <w:t xml:space="preserve">      behaviorData.scrollBehavior.speed / 100,</w:t>
      </w:r>
      <w:r>
        <w:rPr>
          <w:rFonts w:ascii="Courier New" w:hAnsi="Courier New"/>
          <w:sz w:val="16"/>
        </w:rPr>
        <w:br/>
        <w:t xml:space="preserve">      behaviorData.clickPatterns.frequency / 10,</w:t>
      </w:r>
      <w:r>
        <w:rPr>
          <w:rFonts w:ascii="Courier New" w:hAnsi="Courier New"/>
          <w:sz w:val="16"/>
        </w:rPr>
        <w:br/>
        <w:t xml:space="preserve">      Math.sin(behaviorData.timestamp / 10000), // Time-based feature</w:t>
      </w:r>
      <w:r>
        <w:rPr>
          <w:rFonts w:ascii="Courier New" w:hAnsi="Courier New"/>
          <w:sz w:val="16"/>
        </w:rPr>
        <w:br/>
      </w:r>
      <w:r>
        <w:rPr>
          <w:rFonts w:ascii="Courier New" w:hAnsi="Courier New"/>
          <w:sz w:val="16"/>
        </w:rPr>
        <w:lastRenderedPageBreak/>
        <w:t xml:space="preserve">      Math.cos(behaviorData.timestamp / 10000)</w:t>
      </w:r>
      <w:r>
        <w:rPr>
          <w:rFonts w:ascii="Courier New" w:hAnsi="Courier New"/>
          <w:sz w:val="16"/>
        </w:rPr>
        <w:br/>
        <w:t xml:space="preserve">    ];</w:t>
      </w:r>
      <w:r>
        <w:rPr>
          <w:rFonts w:ascii="Courier New" w:hAnsi="Courier New"/>
          <w:sz w:val="16"/>
        </w:rPr>
        <w:br/>
        <w:t xml:space="preserve">  }</w:t>
      </w:r>
      <w:r>
        <w:rPr>
          <w:rFonts w:ascii="Courier New" w:hAnsi="Courier New"/>
          <w:sz w:val="16"/>
        </w:rPr>
        <w:br/>
      </w:r>
      <w:r>
        <w:rPr>
          <w:rFonts w:ascii="Courier New" w:hAnsi="Courier New"/>
          <w:sz w:val="16"/>
        </w:rPr>
        <w:br/>
        <w:t xml:space="preserve">  predict(features) {</w:t>
      </w:r>
      <w:r>
        <w:rPr>
          <w:rFonts w:ascii="Courier New" w:hAnsi="Courier New"/>
          <w:sz w:val="16"/>
        </w:rPr>
        <w:br/>
        <w:t xml:space="preserve">    let activation = 0;</w:t>
      </w:r>
      <w:r>
        <w:rPr>
          <w:rFonts w:ascii="Courier New" w:hAnsi="Courier New"/>
          <w:sz w:val="16"/>
        </w:rPr>
        <w:br/>
        <w:t xml:space="preserve">    for (let i = 0; i &lt; features.length; i++) {</w:t>
      </w:r>
      <w:r>
        <w:rPr>
          <w:rFonts w:ascii="Courier New" w:hAnsi="Courier New"/>
          <w:sz w:val="16"/>
        </w:rPr>
        <w:br/>
        <w:t xml:space="preserve">      activation += features[i] * this.behaviorModel.weights[i];</w:t>
      </w:r>
      <w:r>
        <w:rPr>
          <w:rFonts w:ascii="Courier New" w:hAnsi="Courier New"/>
          <w:sz w:val="16"/>
        </w:rPr>
        <w:br/>
        <w:t xml:space="preserve">    }</w:t>
      </w:r>
      <w:r>
        <w:rPr>
          <w:rFonts w:ascii="Courier New" w:hAnsi="Courier New"/>
          <w:sz w:val="16"/>
        </w:rPr>
        <w:br/>
        <w:t xml:space="preserve">    activation += this.behaviorModel.bias[0];</w:t>
      </w:r>
      <w:r>
        <w:rPr>
          <w:rFonts w:ascii="Courier New" w:hAnsi="Courier New"/>
          <w:sz w:val="16"/>
        </w:rPr>
        <w:br/>
        <w:t xml:space="preserve">    </w:t>
      </w:r>
      <w:r>
        <w:rPr>
          <w:rFonts w:ascii="Courier New" w:hAnsi="Courier New"/>
          <w:sz w:val="16"/>
        </w:rPr>
        <w:br/>
        <w:t xml:space="preserve">    // Sigmoid activation</w:t>
      </w:r>
      <w:r>
        <w:rPr>
          <w:rFonts w:ascii="Courier New" w:hAnsi="Courier New"/>
          <w:sz w:val="16"/>
        </w:rPr>
        <w:br/>
        <w:t xml:space="preserve">    return 1 / (1 + Math.exp(-activation));</w:t>
      </w:r>
      <w:r>
        <w:rPr>
          <w:rFonts w:ascii="Courier New" w:hAnsi="Courier New"/>
          <w:sz w:val="16"/>
        </w:rPr>
        <w:br/>
        <w:t xml:space="preserve">  }</w:t>
      </w:r>
      <w:r>
        <w:rPr>
          <w:rFonts w:ascii="Courier New" w:hAnsi="Courier New"/>
          <w:sz w:val="16"/>
        </w:rPr>
        <w:br/>
      </w:r>
      <w:r>
        <w:rPr>
          <w:rFonts w:ascii="Courier New" w:hAnsi="Courier New"/>
          <w:sz w:val="16"/>
        </w:rPr>
        <w:br/>
        <w:t xml:space="preserve">  async authenticateForURL(password, reviewId) {</w:t>
      </w:r>
      <w:r>
        <w:rPr>
          <w:rFonts w:ascii="Courier New" w:hAnsi="Courier New"/>
          <w:sz w:val="16"/>
        </w:rPr>
        <w:br/>
        <w:t xml:space="preserve">    await this.initializeML();</w:t>
      </w:r>
      <w:r>
        <w:rPr>
          <w:rFonts w:ascii="Courier New" w:hAnsi="Courier New"/>
          <w:sz w:val="16"/>
        </w:rPr>
        <w:br/>
        <w:t xml:space="preserve">    </w:t>
      </w:r>
      <w:r>
        <w:rPr>
          <w:rFonts w:ascii="Courier New" w:hAnsi="Courier New"/>
          <w:sz w:val="16"/>
        </w:rPr>
        <w:br/>
        <w:t xml:space="preserve">    // Collect current behavior</w:t>
      </w:r>
      <w:r>
        <w:rPr>
          <w:rFonts w:ascii="Courier New" w:hAnsi="Courier New"/>
          <w:sz w:val="16"/>
        </w:rPr>
        <w:br/>
        <w:t xml:space="preserve">    const behaviorData = this.collectBehaviorData();</w:t>
      </w:r>
      <w:r>
        <w:rPr>
          <w:rFonts w:ascii="Courier New" w:hAnsi="Courier New"/>
          <w:sz w:val="16"/>
        </w:rPr>
        <w:br/>
        <w:t xml:space="preserve">    </w:t>
      </w:r>
      <w:r>
        <w:rPr>
          <w:rFonts w:ascii="Courier New" w:hAnsi="Courier New"/>
          <w:sz w:val="16"/>
        </w:rPr>
        <w:br/>
        <w:t xml:space="preserve">    // Train model if not trained</w:t>
      </w:r>
      <w:r>
        <w:rPr>
          <w:rFonts w:ascii="Courier New" w:hAnsi="Courier New"/>
          <w:sz w:val="16"/>
        </w:rPr>
        <w:br/>
        <w:t xml:space="preserve">    if (!this.behaviorModel.trained) {</w:t>
      </w:r>
      <w:r>
        <w:rPr>
          <w:rFonts w:ascii="Courier New" w:hAnsi="Courier New"/>
          <w:sz w:val="16"/>
        </w:rPr>
        <w:br/>
        <w:t xml:space="preserve">      await this.trainModel(behaviorData);</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 Predict authentication confidence</w:t>
      </w:r>
      <w:r>
        <w:rPr>
          <w:rFonts w:ascii="Courier New" w:hAnsi="Courier New"/>
          <w:sz w:val="16"/>
        </w:rPr>
        <w:br/>
        <w:t xml:space="preserve">    const features = this.extractFeatures(behaviorData);</w:t>
      </w:r>
      <w:r>
        <w:rPr>
          <w:rFonts w:ascii="Courier New" w:hAnsi="Courier New"/>
          <w:sz w:val="16"/>
        </w:rPr>
        <w:br/>
        <w:t xml:space="preserve">    const confidence = this.predict(features);</w:t>
      </w:r>
      <w:r>
        <w:rPr>
          <w:rFonts w:ascii="Courier New" w:hAnsi="Courier New"/>
          <w:sz w:val="16"/>
        </w:rPr>
        <w:br/>
        <w:t xml:space="preserve">    </w:t>
      </w:r>
      <w:r>
        <w:rPr>
          <w:rFonts w:ascii="Courier New" w:hAnsi="Courier New"/>
          <w:sz w:val="16"/>
        </w:rPr>
        <w:br/>
        <w:t xml:space="preserve">    if (confidence &gt; 0.7) {</w:t>
      </w:r>
      <w:r>
        <w:rPr>
          <w:rFonts w:ascii="Courier New" w:hAnsi="Courier New"/>
          <w:sz w:val="16"/>
        </w:rPr>
        <w:br/>
        <w:t xml:space="preserve">      const aiToken = btoa(JSON.stringify({</w:t>
      </w:r>
      <w:r>
        <w:rPr>
          <w:rFonts w:ascii="Courier New" w:hAnsi="Courier New"/>
          <w:sz w:val="16"/>
        </w:rPr>
        <w:br/>
        <w:t xml:space="preserve">        password: await this.hashPassword(password),</w:t>
      </w:r>
      <w:r>
        <w:rPr>
          <w:rFonts w:ascii="Courier New" w:hAnsi="Courier New"/>
          <w:sz w:val="16"/>
        </w:rPr>
        <w:br/>
        <w:t xml:space="preserve">        reviewId,</w:t>
      </w:r>
      <w:r>
        <w:rPr>
          <w:rFonts w:ascii="Courier New" w:hAnsi="Courier New"/>
          <w:sz w:val="16"/>
        </w:rPr>
        <w:br/>
        <w:t xml:space="preserve">        aiConfidence: confidence,</w:t>
      </w:r>
      <w:r>
        <w:rPr>
          <w:rFonts w:ascii="Courier New" w:hAnsi="Courier New"/>
          <w:sz w:val="16"/>
        </w:rPr>
        <w:br/>
        <w:t xml:space="preserve">        behaviorSignature: features,</w:t>
      </w:r>
      <w:r>
        <w:rPr>
          <w:rFonts w:ascii="Courier New" w:hAnsi="Courier New"/>
          <w:sz w:val="16"/>
        </w:rPr>
        <w:br/>
        <w:t xml:space="preserve">        timestamp: Date.now()</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return `/review/${reviewId}?ai_auth=${encodeURIComponent(aiToken)}`;</w:t>
      </w:r>
      <w:r>
        <w:rPr>
          <w:rFonts w:ascii="Courier New" w:hAnsi="Courier New"/>
          <w:sz w:val="16"/>
        </w:rPr>
        <w:br/>
        <w:t xml:space="preserve">    }</w:t>
      </w:r>
      <w:r>
        <w:rPr>
          <w:rFonts w:ascii="Courier New" w:hAnsi="Courier New"/>
          <w:sz w:val="16"/>
        </w:rPr>
        <w:br/>
        <w:t xml:space="preserve">    </w:t>
      </w:r>
      <w:r>
        <w:rPr>
          <w:rFonts w:ascii="Courier New" w:hAnsi="Courier New"/>
          <w:sz w:val="16"/>
        </w:rPr>
        <w:br/>
        <w:t xml:space="preserve">    throw new Error('AI authentication failed - behavior pattern not recognized');</w:t>
      </w:r>
      <w:r>
        <w:rPr>
          <w:rFonts w:ascii="Courier New" w:hAnsi="Courier New"/>
          <w:sz w:val="16"/>
        </w:rPr>
        <w:br/>
        <w:t xml:space="preserve">  }</w:t>
      </w:r>
      <w:r>
        <w:rPr>
          <w:rFonts w:ascii="Courier New" w:hAnsi="Courier New"/>
          <w:sz w:val="16"/>
        </w:rPr>
        <w:br/>
      </w:r>
      <w:r>
        <w:rPr>
          <w:rFonts w:ascii="Courier New" w:hAnsi="Courier New"/>
          <w:sz w:val="16"/>
        </w:rPr>
        <w:br/>
        <w:t xml:space="preserve">  async hashPassword(password) {</w:t>
      </w:r>
      <w:r>
        <w:rPr>
          <w:rFonts w:ascii="Courier New" w:hAnsi="Courier New"/>
          <w:sz w:val="16"/>
        </w:rPr>
        <w:br/>
        <w:t xml:space="preserve">    const hashBuffer = await crypto.subtle.digest('SHA-256', </w:t>
      </w:r>
      <w:r>
        <w:rPr>
          <w:rFonts w:ascii="Courier New" w:hAnsi="Courier New"/>
          <w:sz w:val="16"/>
        </w:rPr>
        <w:br/>
        <w:t xml:space="preserve">      new TextEncoder().encode(password)</w:t>
      </w:r>
      <w:r>
        <w:rPr>
          <w:rFonts w:ascii="Courier New" w:hAnsi="Courier New"/>
          <w:sz w:val="16"/>
        </w:rPr>
        <w:br/>
        <w:t xml:space="preserve">    );</w:t>
      </w:r>
      <w:r>
        <w:rPr>
          <w:rFonts w:ascii="Courier New" w:hAnsi="Courier New"/>
          <w:sz w:val="16"/>
        </w:rPr>
        <w:br/>
        <w:t xml:space="preserve">    return Array.from(new Uint8Array(hashBuffer))</w:t>
      </w:r>
      <w:r>
        <w:rPr>
          <w:rFonts w:ascii="Courier New" w:hAnsi="Courier New"/>
          <w:sz w:val="16"/>
        </w:rPr>
        <w:br/>
        <w:t xml:space="preserve">      .map(b =&gt; b.toString(16).padStart(2, '0'))</w:t>
      </w:r>
      <w:r>
        <w:rPr>
          <w:rFonts w:ascii="Courier New" w:hAnsi="Courier New"/>
          <w:sz w:val="16"/>
        </w:rPr>
        <w:br/>
        <w:t xml:space="preserve">      .join('');</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Usage</w:t>
      </w:r>
      <w:r>
        <w:rPr>
          <w:rFonts w:ascii="Courier New" w:hAnsi="Courier New"/>
          <w:sz w:val="16"/>
        </w:rPr>
        <w:br/>
        <w:t>const aiAuth = new AIPatternAuth();</w:t>
      </w:r>
      <w:r>
        <w:rPr>
          <w:rFonts w:ascii="Courier New" w:hAnsi="Courier New"/>
          <w:sz w:val="16"/>
        </w:rPr>
        <w:br/>
        <w:t>const protectedURL = await aiAuth.authenticateForURL(password, reviewId);</w:t>
      </w:r>
      <w:r>
        <w:rPr>
          <w:rFonts w:ascii="Courier New" w:hAnsi="Courier New"/>
          <w:sz w:val="16"/>
        </w:rPr>
        <w:br/>
        <w:t xml:space="preserve">          </w:t>
      </w:r>
    </w:p>
    <w:p w14:paraId="7220F22A" w14:textId="77777777" w:rsidR="00236110" w:rsidRDefault="00000000">
      <w:r>
        <w:br w:type="page"/>
      </w:r>
    </w:p>
    <w:p w14:paraId="74F723B3" w14:textId="77777777" w:rsidR="00236110" w:rsidRDefault="00000000">
      <w:r>
        <w:lastRenderedPageBreak/>
        <w:br w:type="page"/>
      </w:r>
    </w:p>
    <w:p w14:paraId="48218057" w14:textId="77777777" w:rsidR="00236110" w:rsidRDefault="00000000">
      <w:pPr>
        <w:pStyle w:val="Heading2"/>
      </w:pPr>
      <w:r>
        <w:lastRenderedPageBreak/>
        <w:t>URL-Embedded Auto-Authentication Methods (Versions 127–140)</w:t>
      </w:r>
    </w:p>
    <w:p w14:paraId="48455C40" w14:textId="77777777" w:rsidR="00236110" w:rsidRDefault="00000000">
      <w:r>
        <w:br w:type="page"/>
      </w:r>
    </w:p>
    <w:p w14:paraId="27F0EA81" w14:textId="77777777" w:rsidR="00236110" w:rsidRDefault="00000000">
      <w:pPr>
        <w:pStyle w:val="Heading3"/>
      </w:pPr>
      <w:r>
        <w:lastRenderedPageBreak/>
        <w:t>Version 127 – AES-Encrypted Password with Key ID in URL</w:t>
      </w:r>
    </w:p>
    <w:p w14:paraId="606115E0" w14:textId="77777777" w:rsidR="00236110" w:rsidRDefault="00000000">
      <w:r>
        <w:t>Password is AES-encrypted server-side. URL contains encrypted password and key ID for lookup.</w:t>
      </w:r>
    </w:p>
    <w:p w14:paraId="0791295D" w14:textId="77777777" w:rsidR="00236110" w:rsidRDefault="00000000">
      <w:r>
        <w:rPr>
          <w:rFonts w:ascii="Courier New" w:hAnsi="Courier New"/>
          <w:sz w:val="16"/>
        </w:rPr>
        <w:t>// Generate link</w:t>
      </w:r>
      <w:r>
        <w:rPr>
          <w:rFonts w:ascii="Courier New" w:hAnsi="Courier New"/>
          <w:sz w:val="16"/>
        </w:rPr>
        <w:br/>
        <w:t>const encrypted = aesEncrypt(password, keyStore['key1']);</w:t>
      </w:r>
      <w:r>
        <w:rPr>
          <w:rFonts w:ascii="Courier New" w:hAnsi="Courier New"/>
          <w:sz w:val="16"/>
        </w:rPr>
        <w:br/>
        <w:t>const url = `https://plumbercheck.co.uk/review?pw=${encrypted}&amp;key=key1`;</w:t>
      </w:r>
      <w:r>
        <w:rPr>
          <w:rFonts w:ascii="Courier New" w:hAnsi="Courier New"/>
          <w:sz w:val="16"/>
        </w:rPr>
        <w:br/>
      </w:r>
      <w:r>
        <w:rPr>
          <w:rFonts w:ascii="Courier New" w:hAnsi="Courier New"/>
          <w:sz w:val="16"/>
        </w:rPr>
        <w:br/>
        <w:t>// Server-side</w:t>
      </w:r>
      <w:r>
        <w:rPr>
          <w:rFonts w:ascii="Courier New" w:hAnsi="Courier New"/>
          <w:sz w:val="16"/>
        </w:rPr>
        <w:br/>
        <w:t>const key = keyStore[req.query.key];</w:t>
      </w:r>
      <w:r>
        <w:rPr>
          <w:rFonts w:ascii="Courier New" w:hAnsi="Courier New"/>
          <w:sz w:val="16"/>
        </w:rPr>
        <w:br/>
        <w:t>const decrypted = aesDecrypt(req.query.pw, key);</w:t>
      </w:r>
      <w:r>
        <w:rPr>
          <w:rFonts w:ascii="Courier New" w:hAnsi="Courier New"/>
          <w:sz w:val="16"/>
        </w:rPr>
        <w:br/>
        <w:t>if (decrypted === storedPassword) allowAccess();</w:t>
      </w:r>
    </w:p>
    <w:p w14:paraId="66EC9958" w14:textId="77777777" w:rsidR="00236110" w:rsidRDefault="00000000">
      <w:r>
        <w:br w:type="page"/>
      </w:r>
    </w:p>
    <w:p w14:paraId="1DC3A687" w14:textId="77777777" w:rsidR="00236110" w:rsidRDefault="00000000">
      <w:pPr>
        <w:pStyle w:val="Heading3"/>
      </w:pPr>
      <w:r>
        <w:lastRenderedPageBreak/>
        <w:t>Version 128 – XOR-Obfuscated Password in URL Param</w:t>
      </w:r>
    </w:p>
    <w:p w14:paraId="75D84F8C" w14:textId="77777777" w:rsidR="00236110" w:rsidRDefault="00000000">
      <w:r>
        <w:t>Applies XOR mask to password and stores it in the URL for client-side decoding.</w:t>
      </w:r>
    </w:p>
    <w:p w14:paraId="0670AB25" w14:textId="77777777" w:rsidR="00236110" w:rsidRDefault="00000000">
      <w:r>
        <w:rPr>
          <w:rFonts w:ascii="Courier New" w:hAnsi="Courier New"/>
          <w:sz w:val="16"/>
        </w:rPr>
        <w:t>// XOR encode</w:t>
      </w:r>
      <w:r>
        <w:rPr>
          <w:rFonts w:ascii="Courier New" w:hAnsi="Courier New"/>
          <w:sz w:val="16"/>
        </w:rPr>
        <w:br/>
        <w:t>const xorEncode = (input, key) =&gt; input.split('').map((c, i) =&gt; String.fromCharCode(c.charCodeAt(0) ^ key.charCodeAt(i % key.length))).join('');</w:t>
      </w:r>
      <w:r>
        <w:rPr>
          <w:rFonts w:ascii="Courier New" w:hAnsi="Courier New"/>
          <w:sz w:val="16"/>
        </w:rPr>
        <w:br/>
        <w:t>const masked = btoa(xorEncode(password, 'secret'));</w:t>
      </w:r>
      <w:r>
        <w:rPr>
          <w:rFonts w:ascii="Courier New" w:hAnsi="Courier New"/>
          <w:sz w:val="16"/>
        </w:rPr>
        <w:br/>
        <w:t>const url = `https://plumbercheck.co.uk/review?token=${masked}`;</w:t>
      </w:r>
      <w:r>
        <w:rPr>
          <w:rFonts w:ascii="Courier New" w:hAnsi="Courier New"/>
          <w:sz w:val="16"/>
        </w:rPr>
        <w:br/>
      </w:r>
      <w:r>
        <w:rPr>
          <w:rFonts w:ascii="Courier New" w:hAnsi="Courier New"/>
          <w:sz w:val="16"/>
        </w:rPr>
        <w:br/>
        <w:t>// On page load</w:t>
      </w:r>
      <w:r>
        <w:rPr>
          <w:rFonts w:ascii="Courier New" w:hAnsi="Courier New"/>
          <w:sz w:val="16"/>
        </w:rPr>
        <w:br/>
        <w:t>const unmasked = xorEncode(atob(tokenFromURL), 'secret');</w:t>
      </w:r>
      <w:r>
        <w:rPr>
          <w:rFonts w:ascii="Courier New" w:hAnsi="Courier New"/>
          <w:sz w:val="16"/>
        </w:rPr>
        <w:br/>
        <w:t>if (unmasked === storedPassword) allowReview();</w:t>
      </w:r>
    </w:p>
    <w:p w14:paraId="2B625288" w14:textId="77777777" w:rsidR="00236110" w:rsidRDefault="00000000">
      <w:r>
        <w:br w:type="page"/>
      </w:r>
    </w:p>
    <w:p w14:paraId="7604E5B3" w14:textId="77777777" w:rsidR="00236110" w:rsidRDefault="00000000">
      <w:pPr>
        <w:pStyle w:val="Heading3"/>
      </w:pPr>
      <w:r>
        <w:lastRenderedPageBreak/>
        <w:t>Version 129 – Timestamp-Based Auto Access</w:t>
      </w:r>
    </w:p>
    <w:p w14:paraId="34ECEA01" w14:textId="77777777" w:rsidR="00236110" w:rsidRDefault="00000000">
      <w:r>
        <w:t>Token is valid only if generated timestamp is within expiry window.</w:t>
      </w:r>
    </w:p>
    <w:p w14:paraId="7FDA0A71" w14:textId="77777777" w:rsidR="00236110" w:rsidRDefault="00000000">
      <w:r>
        <w:rPr>
          <w:rFonts w:ascii="Courier New" w:hAnsi="Courier New"/>
          <w:sz w:val="16"/>
        </w:rPr>
        <w:t>// Token creation</w:t>
      </w:r>
      <w:r>
        <w:rPr>
          <w:rFonts w:ascii="Courier New" w:hAnsi="Courier New"/>
          <w:sz w:val="16"/>
        </w:rPr>
        <w:br/>
        <w:t>const ts = Date.now();</w:t>
      </w:r>
      <w:r>
        <w:rPr>
          <w:rFonts w:ascii="Courier New" w:hAnsi="Courier New"/>
          <w:sz w:val="16"/>
        </w:rPr>
        <w:br/>
        <w:t>const token = btoa(`${ts}.${hmac(ts + password, secretKey)}`);</w:t>
      </w:r>
      <w:r>
        <w:rPr>
          <w:rFonts w:ascii="Courier New" w:hAnsi="Courier New"/>
          <w:sz w:val="16"/>
        </w:rPr>
        <w:br/>
        <w:t>const url = `https://plumbercheck.co.uk/review?auth=${token}`;</w:t>
      </w:r>
      <w:r>
        <w:rPr>
          <w:rFonts w:ascii="Courier New" w:hAnsi="Courier New"/>
          <w:sz w:val="16"/>
        </w:rPr>
        <w:br/>
      </w:r>
      <w:r>
        <w:rPr>
          <w:rFonts w:ascii="Courier New" w:hAnsi="Courier New"/>
          <w:sz w:val="16"/>
        </w:rPr>
        <w:br/>
        <w:t>// Server-side</w:t>
      </w:r>
      <w:r>
        <w:rPr>
          <w:rFonts w:ascii="Courier New" w:hAnsi="Courier New"/>
          <w:sz w:val="16"/>
        </w:rPr>
        <w:br/>
        <w:t>const [ts, sig] = atob(req.query.auth).split('.');</w:t>
      </w:r>
      <w:r>
        <w:rPr>
          <w:rFonts w:ascii="Courier New" w:hAnsi="Courier New"/>
          <w:sz w:val="16"/>
        </w:rPr>
        <w:br/>
        <w:t>if (isRecent(ts) &amp;&amp; hmac(ts + storedPassword, secretKey) === sig) allow();</w:t>
      </w:r>
    </w:p>
    <w:p w14:paraId="6ACF8856" w14:textId="77777777" w:rsidR="00236110" w:rsidRDefault="00000000">
      <w:r>
        <w:br w:type="page"/>
      </w:r>
    </w:p>
    <w:p w14:paraId="36AE2BAD" w14:textId="77777777" w:rsidR="00236110" w:rsidRDefault="00000000">
      <w:pPr>
        <w:pStyle w:val="Heading3"/>
      </w:pPr>
      <w:r>
        <w:lastRenderedPageBreak/>
        <w:t>Version 130 – Compound Auth Field with User ID</w:t>
      </w:r>
    </w:p>
    <w:p w14:paraId="52CE5CFF" w14:textId="77777777" w:rsidR="00236110" w:rsidRDefault="00000000">
      <w:r>
        <w:t>User ID and password hash are combined into one URL field.</w:t>
      </w:r>
    </w:p>
    <w:p w14:paraId="51D2719C" w14:textId="77777777" w:rsidR="00236110" w:rsidRDefault="00000000">
      <w:r>
        <w:rPr>
          <w:rFonts w:ascii="Courier New" w:hAnsi="Courier New"/>
          <w:sz w:val="16"/>
        </w:rPr>
        <w:t>// Generate</w:t>
      </w:r>
      <w:r>
        <w:rPr>
          <w:rFonts w:ascii="Courier New" w:hAnsi="Courier New"/>
          <w:sz w:val="16"/>
        </w:rPr>
        <w:br/>
        <w:t>const auth = `${userId}.${sha256(password + userId)}`;</w:t>
      </w:r>
      <w:r>
        <w:rPr>
          <w:rFonts w:ascii="Courier New" w:hAnsi="Courier New"/>
          <w:sz w:val="16"/>
        </w:rPr>
        <w:br/>
        <w:t>const url = `https://plumbercheck.co.uk/review?auth=${auth}`;</w:t>
      </w:r>
      <w:r>
        <w:rPr>
          <w:rFonts w:ascii="Courier New" w:hAnsi="Courier New"/>
          <w:sz w:val="16"/>
        </w:rPr>
        <w:br/>
      </w:r>
      <w:r>
        <w:rPr>
          <w:rFonts w:ascii="Courier New" w:hAnsi="Courier New"/>
          <w:sz w:val="16"/>
        </w:rPr>
        <w:br/>
        <w:t>// Server</w:t>
      </w:r>
      <w:r>
        <w:rPr>
          <w:rFonts w:ascii="Courier New" w:hAnsi="Courier New"/>
          <w:sz w:val="16"/>
        </w:rPr>
        <w:br/>
        <w:t>const [id, hash] = req.query.auth.split('.');</w:t>
      </w:r>
      <w:r>
        <w:rPr>
          <w:rFonts w:ascii="Courier New" w:hAnsi="Courier New"/>
          <w:sz w:val="16"/>
        </w:rPr>
        <w:br/>
        <w:t>if (hash === sha256(storedPasswords[id] + id)) allow();</w:t>
      </w:r>
    </w:p>
    <w:p w14:paraId="115D58BF" w14:textId="77777777" w:rsidR="00236110" w:rsidRDefault="00000000">
      <w:r>
        <w:br w:type="page"/>
      </w:r>
    </w:p>
    <w:p w14:paraId="45226084" w14:textId="77777777" w:rsidR="00236110" w:rsidRDefault="00000000">
      <w:pPr>
        <w:pStyle w:val="Heading3"/>
      </w:pPr>
      <w:r>
        <w:lastRenderedPageBreak/>
        <w:t>Version 131 – Job ID + Signature Auto Auth</w:t>
      </w:r>
    </w:p>
    <w:p w14:paraId="52DD8C95" w14:textId="77777777" w:rsidR="00236110" w:rsidRDefault="00000000">
      <w:r>
        <w:t>Includes job ID and signed HMAC for secure access without revealing password.</w:t>
      </w:r>
    </w:p>
    <w:p w14:paraId="186707CC" w14:textId="77777777" w:rsidR="00236110" w:rsidRDefault="00000000">
      <w:r>
        <w:rPr>
          <w:rFonts w:ascii="Courier New" w:hAnsi="Courier New"/>
          <w:sz w:val="16"/>
        </w:rPr>
        <w:t>// Create token</w:t>
      </w:r>
      <w:r>
        <w:rPr>
          <w:rFonts w:ascii="Courier New" w:hAnsi="Courier New"/>
          <w:sz w:val="16"/>
        </w:rPr>
        <w:br/>
        <w:t>const sig = hmac(jobId + password, secretKey);</w:t>
      </w:r>
      <w:r>
        <w:rPr>
          <w:rFonts w:ascii="Courier New" w:hAnsi="Courier New"/>
          <w:sz w:val="16"/>
        </w:rPr>
        <w:br/>
        <w:t>const url = `https://plumbercheck.co.uk/review?job=${jobId}&amp;sig=${sig}`;</w:t>
      </w:r>
      <w:r>
        <w:rPr>
          <w:rFonts w:ascii="Courier New" w:hAnsi="Courier New"/>
          <w:sz w:val="16"/>
        </w:rPr>
        <w:br/>
      </w:r>
      <w:r>
        <w:rPr>
          <w:rFonts w:ascii="Courier New" w:hAnsi="Courier New"/>
          <w:sz w:val="16"/>
        </w:rPr>
        <w:br/>
        <w:t>// Verify</w:t>
      </w:r>
      <w:r>
        <w:rPr>
          <w:rFonts w:ascii="Courier New" w:hAnsi="Courier New"/>
          <w:sz w:val="16"/>
        </w:rPr>
        <w:br/>
        <w:t>if (sig === hmac(jobId + storedPassword, secretKey)) allow();</w:t>
      </w:r>
    </w:p>
    <w:p w14:paraId="43A2E484" w14:textId="77777777" w:rsidR="00236110" w:rsidRDefault="00000000">
      <w:r>
        <w:br w:type="page"/>
      </w:r>
    </w:p>
    <w:p w14:paraId="5B2579C3" w14:textId="77777777" w:rsidR="00236110" w:rsidRDefault="00000000">
      <w:pPr>
        <w:pStyle w:val="Heading3"/>
      </w:pPr>
      <w:r>
        <w:lastRenderedPageBreak/>
        <w:t>Version 132 – Encoded JSON in URL Param</w:t>
      </w:r>
    </w:p>
    <w:p w14:paraId="47BD1790" w14:textId="77777777" w:rsidR="00236110" w:rsidRDefault="00000000">
      <w:r>
        <w:t>JSON object with credentials is base64-encoded into a single param.</w:t>
      </w:r>
    </w:p>
    <w:p w14:paraId="3C3DD477" w14:textId="77777777" w:rsidR="00236110" w:rsidRDefault="00000000">
      <w:r>
        <w:rPr>
          <w:rFonts w:ascii="Courier New" w:hAnsi="Courier New"/>
          <w:sz w:val="16"/>
        </w:rPr>
        <w:t>const json = btoa(JSON.stringify({ id: businessId, pw: password }));</w:t>
      </w:r>
      <w:r>
        <w:rPr>
          <w:rFonts w:ascii="Courier New" w:hAnsi="Courier New"/>
          <w:sz w:val="16"/>
        </w:rPr>
        <w:br/>
        <w:t>const url = `https://plumbercheck.co.uk/review?data=${json}`;</w:t>
      </w:r>
      <w:r>
        <w:rPr>
          <w:rFonts w:ascii="Courier New" w:hAnsi="Courier New"/>
          <w:sz w:val="16"/>
        </w:rPr>
        <w:br/>
      </w:r>
      <w:r>
        <w:rPr>
          <w:rFonts w:ascii="Courier New" w:hAnsi="Courier New"/>
          <w:sz w:val="16"/>
        </w:rPr>
        <w:br/>
        <w:t>// Server</w:t>
      </w:r>
      <w:r>
        <w:rPr>
          <w:rFonts w:ascii="Courier New" w:hAnsi="Courier New"/>
          <w:sz w:val="16"/>
        </w:rPr>
        <w:br/>
        <w:t>const decoded = JSON.parse(atob(req.query.data));</w:t>
      </w:r>
      <w:r>
        <w:rPr>
          <w:rFonts w:ascii="Courier New" w:hAnsi="Courier New"/>
          <w:sz w:val="16"/>
        </w:rPr>
        <w:br/>
        <w:t>if (decoded.pw === storedPassword) allowAccess();</w:t>
      </w:r>
    </w:p>
    <w:p w14:paraId="2B0CBB50" w14:textId="77777777" w:rsidR="00236110" w:rsidRDefault="00000000">
      <w:r>
        <w:br w:type="page"/>
      </w:r>
    </w:p>
    <w:p w14:paraId="227ABCFD" w14:textId="77777777" w:rsidR="00236110" w:rsidRDefault="00000000">
      <w:pPr>
        <w:pStyle w:val="Heading3"/>
      </w:pPr>
      <w:r>
        <w:lastRenderedPageBreak/>
        <w:t>Version 133 – Token with Embedded Password</w:t>
      </w:r>
    </w:p>
    <w:p w14:paraId="59B0EFFA" w14:textId="77777777" w:rsidR="00236110" w:rsidRDefault="00000000">
      <w:r>
        <w:t>One field contains multiple values separated by dashes.</w:t>
      </w:r>
    </w:p>
    <w:p w14:paraId="73F34141" w14:textId="77777777" w:rsidR="00236110" w:rsidRDefault="00000000">
      <w:r>
        <w:rPr>
          <w:rFonts w:ascii="Courier New" w:hAnsi="Courier New"/>
          <w:sz w:val="16"/>
        </w:rPr>
        <w:t>const compound = `${token}-${password}`;</w:t>
      </w:r>
      <w:r>
        <w:rPr>
          <w:rFonts w:ascii="Courier New" w:hAnsi="Courier New"/>
          <w:sz w:val="16"/>
        </w:rPr>
        <w:br/>
        <w:t>const url = `https://plumbercheck.co.uk/review?code=${compound}`;</w:t>
      </w:r>
      <w:r>
        <w:rPr>
          <w:rFonts w:ascii="Courier New" w:hAnsi="Courier New"/>
          <w:sz w:val="16"/>
        </w:rPr>
        <w:br/>
      </w:r>
      <w:r>
        <w:rPr>
          <w:rFonts w:ascii="Courier New" w:hAnsi="Courier New"/>
          <w:sz w:val="16"/>
        </w:rPr>
        <w:br/>
        <w:t>// Server</w:t>
      </w:r>
      <w:r>
        <w:rPr>
          <w:rFonts w:ascii="Courier New" w:hAnsi="Courier New"/>
          <w:sz w:val="16"/>
        </w:rPr>
        <w:br/>
        <w:t>const [t, pw] = req.query.code.split('-');</w:t>
      </w:r>
      <w:r>
        <w:rPr>
          <w:rFonts w:ascii="Courier New" w:hAnsi="Courier New"/>
          <w:sz w:val="16"/>
        </w:rPr>
        <w:br/>
        <w:t>if (pw === storedPassword &amp;&amp; tokenIsValid(t)) allow();</w:t>
      </w:r>
    </w:p>
    <w:p w14:paraId="561B48FB" w14:textId="77777777" w:rsidR="00236110" w:rsidRDefault="00000000">
      <w:r>
        <w:br w:type="page"/>
      </w:r>
    </w:p>
    <w:p w14:paraId="6FCBB473" w14:textId="77777777" w:rsidR="00236110" w:rsidRDefault="00000000">
      <w:pPr>
        <w:pStyle w:val="Heading3"/>
      </w:pPr>
      <w:r>
        <w:lastRenderedPageBreak/>
        <w:t>Version 134 – Time &amp; IP-Restricted Token</w:t>
      </w:r>
    </w:p>
    <w:p w14:paraId="74D695DD" w14:textId="77777777" w:rsidR="00236110" w:rsidRDefault="00000000">
      <w:r>
        <w:t>Access token only works from a known IP within a valid time window.</w:t>
      </w:r>
    </w:p>
    <w:p w14:paraId="67402350" w14:textId="77777777" w:rsidR="00236110" w:rsidRDefault="00000000">
      <w:r>
        <w:rPr>
          <w:rFonts w:ascii="Courier New" w:hAnsi="Courier New"/>
          <w:sz w:val="16"/>
        </w:rPr>
        <w:t>const token = sign({ ip: userIP, ts: Date.now() }, secret);</w:t>
      </w:r>
      <w:r>
        <w:rPr>
          <w:rFonts w:ascii="Courier New" w:hAnsi="Courier New"/>
          <w:sz w:val="16"/>
        </w:rPr>
        <w:br/>
        <w:t>const url = `https://plumbercheck.co.uk/review?access=${token}`;</w:t>
      </w:r>
      <w:r>
        <w:rPr>
          <w:rFonts w:ascii="Courier New" w:hAnsi="Courier New"/>
          <w:sz w:val="16"/>
        </w:rPr>
        <w:br/>
      </w:r>
      <w:r>
        <w:rPr>
          <w:rFonts w:ascii="Courier New" w:hAnsi="Courier New"/>
          <w:sz w:val="16"/>
        </w:rPr>
        <w:br/>
        <w:t>// Server-side</w:t>
      </w:r>
      <w:r>
        <w:rPr>
          <w:rFonts w:ascii="Courier New" w:hAnsi="Courier New"/>
          <w:sz w:val="16"/>
        </w:rPr>
        <w:br/>
        <w:t>const { ip, ts } = verify(req.query.access, secret);</w:t>
      </w:r>
      <w:r>
        <w:rPr>
          <w:rFonts w:ascii="Courier New" w:hAnsi="Courier New"/>
          <w:sz w:val="16"/>
        </w:rPr>
        <w:br/>
        <w:t>if (ip === req.ip &amp;&amp; Date.now() - ts &lt; 600000) allow();</w:t>
      </w:r>
    </w:p>
    <w:p w14:paraId="2297A0C9" w14:textId="77777777" w:rsidR="00236110" w:rsidRDefault="00000000">
      <w:r>
        <w:br w:type="page"/>
      </w:r>
    </w:p>
    <w:p w14:paraId="2E000800" w14:textId="77777777" w:rsidR="00236110" w:rsidRDefault="00000000">
      <w:pPr>
        <w:pStyle w:val="Heading3"/>
      </w:pPr>
      <w:r>
        <w:lastRenderedPageBreak/>
        <w:t>Version 135 – Compressed Password Param (Zlib)</w:t>
      </w:r>
    </w:p>
    <w:p w14:paraId="523FBEB1" w14:textId="77777777" w:rsidR="00236110" w:rsidRDefault="00000000">
      <w:r>
        <w:t>Password is compressed then base64 encoded for shorter URLs.</w:t>
      </w:r>
    </w:p>
    <w:p w14:paraId="72836C35" w14:textId="77777777" w:rsidR="00236110" w:rsidRDefault="00000000">
      <w:r>
        <w:rPr>
          <w:rFonts w:ascii="Courier New" w:hAnsi="Courier New"/>
          <w:sz w:val="16"/>
        </w:rPr>
        <w:t>const compressed = btoa(pako.deflate(password, { to: 'string' }));</w:t>
      </w:r>
      <w:r>
        <w:rPr>
          <w:rFonts w:ascii="Courier New" w:hAnsi="Courier New"/>
          <w:sz w:val="16"/>
        </w:rPr>
        <w:br/>
        <w:t>const url = `https://plumbercheck.co.uk/review?pw=${compressed}`;</w:t>
      </w:r>
      <w:r>
        <w:rPr>
          <w:rFonts w:ascii="Courier New" w:hAnsi="Courier New"/>
          <w:sz w:val="16"/>
        </w:rPr>
        <w:br/>
      </w:r>
      <w:r>
        <w:rPr>
          <w:rFonts w:ascii="Courier New" w:hAnsi="Courier New"/>
          <w:sz w:val="16"/>
        </w:rPr>
        <w:br/>
        <w:t>// Server decompresses</w:t>
      </w:r>
      <w:r>
        <w:rPr>
          <w:rFonts w:ascii="Courier New" w:hAnsi="Courier New"/>
          <w:sz w:val="16"/>
        </w:rPr>
        <w:br/>
        <w:t>const decompressed = pako.inflate(atob(req.query.pw), { to: 'string' });</w:t>
      </w:r>
      <w:r>
        <w:rPr>
          <w:rFonts w:ascii="Courier New" w:hAnsi="Courier New"/>
          <w:sz w:val="16"/>
        </w:rPr>
        <w:br/>
        <w:t>if (decompressed === storedPassword) allow();</w:t>
      </w:r>
    </w:p>
    <w:p w14:paraId="36DB1A47" w14:textId="77777777" w:rsidR="00236110" w:rsidRDefault="00000000">
      <w:r>
        <w:br w:type="page"/>
      </w:r>
    </w:p>
    <w:p w14:paraId="0E8BD45D" w14:textId="77777777" w:rsidR="00236110" w:rsidRDefault="00000000">
      <w:pPr>
        <w:pStyle w:val="Heading3"/>
      </w:pPr>
      <w:r>
        <w:lastRenderedPageBreak/>
        <w:t>Version 136 – UUID Token Lookup</w:t>
      </w:r>
    </w:p>
    <w:p w14:paraId="255E9A9A" w14:textId="77777777" w:rsidR="00236110" w:rsidRDefault="00000000">
      <w:r>
        <w:t>URL contains a UUID that maps to a customer record and password.</w:t>
      </w:r>
    </w:p>
    <w:p w14:paraId="395DBCDE" w14:textId="77777777" w:rsidR="00236110" w:rsidRDefault="00000000">
      <w:r>
        <w:rPr>
          <w:rFonts w:ascii="Courier New" w:hAnsi="Courier New"/>
          <w:sz w:val="16"/>
        </w:rPr>
        <w:t>// On link generation</w:t>
      </w:r>
      <w:r>
        <w:rPr>
          <w:rFonts w:ascii="Courier New" w:hAnsi="Courier New"/>
          <w:sz w:val="16"/>
        </w:rPr>
        <w:br/>
        <w:t>const uuid = generateUUID();</w:t>
      </w:r>
      <w:r>
        <w:rPr>
          <w:rFonts w:ascii="Courier New" w:hAnsi="Courier New"/>
          <w:sz w:val="16"/>
        </w:rPr>
        <w:br/>
        <w:t>db.save(uuid, { businessId, password });</w:t>
      </w:r>
      <w:r>
        <w:rPr>
          <w:rFonts w:ascii="Courier New" w:hAnsi="Courier New"/>
          <w:sz w:val="16"/>
        </w:rPr>
        <w:br/>
        <w:t>const url = `https://plumbercheck.co.uk/review/${uuid}`;</w:t>
      </w:r>
      <w:r>
        <w:rPr>
          <w:rFonts w:ascii="Courier New" w:hAnsi="Courier New"/>
          <w:sz w:val="16"/>
        </w:rPr>
        <w:br/>
      </w:r>
      <w:r>
        <w:rPr>
          <w:rFonts w:ascii="Courier New" w:hAnsi="Courier New"/>
          <w:sz w:val="16"/>
        </w:rPr>
        <w:br/>
        <w:t>// On access</w:t>
      </w:r>
      <w:r>
        <w:rPr>
          <w:rFonts w:ascii="Courier New" w:hAnsi="Courier New"/>
          <w:sz w:val="16"/>
        </w:rPr>
        <w:br/>
        <w:t>const record = db.get(req.params.uuid);</w:t>
      </w:r>
      <w:r>
        <w:rPr>
          <w:rFonts w:ascii="Courier New" w:hAnsi="Courier New"/>
          <w:sz w:val="16"/>
        </w:rPr>
        <w:br/>
        <w:t>if (record.password === storedPassword) allow();</w:t>
      </w:r>
    </w:p>
    <w:p w14:paraId="5C236FF5" w14:textId="77777777" w:rsidR="00236110" w:rsidRDefault="00000000">
      <w:r>
        <w:br w:type="page"/>
      </w:r>
    </w:p>
    <w:p w14:paraId="568AE5A4" w14:textId="77777777" w:rsidR="00236110" w:rsidRDefault="00000000">
      <w:pPr>
        <w:pStyle w:val="Heading3"/>
      </w:pPr>
      <w:r>
        <w:lastRenderedPageBreak/>
        <w:t>Version 137 – Email Hash in URL</w:t>
      </w:r>
    </w:p>
    <w:p w14:paraId="2998A40A" w14:textId="77777777" w:rsidR="00236110" w:rsidRDefault="00000000">
      <w:r>
        <w:t>URL includes hashed email to validate review identity.</w:t>
      </w:r>
    </w:p>
    <w:p w14:paraId="5FD9D6D8" w14:textId="77777777" w:rsidR="00236110" w:rsidRDefault="00000000">
      <w:r>
        <w:rPr>
          <w:rFonts w:ascii="Courier New" w:hAnsi="Courier New"/>
          <w:sz w:val="16"/>
        </w:rPr>
        <w:t>const hash = sha256(customerEmail.toLowerCase());</w:t>
      </w:r>
      <w:r>
        <w:rPr>
          <w:rFonts w:ascii="Courier New" w:hAnsi="Courier New"/>
          <w:sz w:val="16"/>
        </w:rPr>
        <w:br/>
        <w:t>const url = `https://plumbercheck.co.uk/review?e=${hash}`;</w:t>
      </w:r>
      <w:r>
        <w:rPr>
          <w:rFonts w:ascii="Courier New" w:hAnsi="Courier New"/>
          <w:sz w:val="16"/>
        </w:rPr>
        <w:br/>
      </w:r>
      <w:r>
        <w:rPr>
          <w:rFonts w:ascii="Courier New" w:hAnsi="Courier New"/>
          <w:sz w:val="16"/>
        </w:rPr>
        <w:br/>
        <w:t>// Server</w:t>
      </w:r>
      <w:r>
        <w:rPr>
          <w:rFonts w:ascii="Courier New" w:hAnsi="Courier New"/>
          <w:sz w:val="16"/>
        </w:rPr>
        <w:br/>
        <w:t>if (hash === sha256(knownCustomerEmail)) allow();</w:t>
      </w:r>
    </w:p>
    <w:p w14:paraId="4313F3AF" w14:textId="77777777" w:rsidR="00236110" w:rsidRDefault="00000000">
      <w:r>
        <w:br w:type="page"/>
      </w:r>
    </w:p>
    <w:p w14:paraId="6F786AE5" w14:textId="77777777" w:rsidR="00236110" w:rsidRDefault="00000000">
      <w:pPr>
        <w:pStyle w:val="Heading3"/>
      </w:pPr>
      <w:r>
        <w:lastRenderedPageBreak/>
        <w:t>Version 138 – Base64-Encoded Redirect URL</w:t>
      </w:r>
    </w:p>
    <w:p w14:paraId="79A9C9BA" w14:textId="77777777" w:rsidR="00236110" w:rsidRDefault="00000000">
      <w:r>
        <w:t>URL embeds a second base64-encoded URL with the password param.</w:t>
      </w:r>
    </w:p>
    <w:p w14:paraId="01ACCC33" w14:textId="77777777" w:rsidR="00236110" w:rsidRDefault="00000000">
      <w:r>
        <w:rPr>
          <w:rFonts w:ascii="Courier New" w:hAnsi="Courier New"/>
          <w:sz w:val="16"/>
        </w:rPr>
        <w:t>const embedded = btoa(`/review?pw=${password}`);</w:t>
      </w:r>
      <w:r>
        <w:rPr>
          <w:rFonts w:ascii="Courier New" w:hAnsi="Courier New"/>
          <w:sz w:val="16"/>
        </w:rPr>
        <w:br/>
        <w:t>const url = `https://plumbercheck.co.uk/redirect?url=${embedded}`;</w:t>
      </w:r>
      <w:r>
        <w:rPr>
          <w:rFonts w:ascii="Courier New" w:hAnsi="Courier New"/>
          <w:sz w:val="16"/>
        </w:rPr>
        <w:br/>
      </w:r>
      <w:r>
        <w:rPr>
          <w:rFonts w:ascii="Courier New" w:hAnsi="Courier New"/>
          <w:sz w:val="16"/>
        </w:rPr>
        <w:br/>
        <w:t>// Server decodes and redirects</w:t>
      </w:r>
      <w:r>
        <w:rPr>
          <w:rFonts w:ascii="Courier New" w:hAnsi="Courier New"/>
          <w:sz w:val="16"/>
        </w:rPr>
        <w:br/>
        <w:t>res.redirect(atob(req.query.url));</w:t>
      </w:r>
    </w:p>
    <w:p w14:paraId="5D227C18" w14:textId="77777777" w:rsidR="00236110" w:rsidRDefault="00000000">
      <w:r>
        <w:br w:type="page"/>
      </w:r>
    </w:p>
    <w:p w14:paraId="0EFF8E13" w14:textId="77777777" w:rsidR="00236110" w:rsidRDefault="00000000">
      <w:pPr>
        <w:pStyle w:val="Heading3"/>
      </w:pPr>
      <w:r>
        <w:lastRenderedPageBreak/>
        <w:t>Version 139 – Device Fingerprint Check in URL</w:t>
      </w:r>
    </w:p>
    <w:p w14:paraId="7CFA21DA" w14:textId="77777777" w:rsidR="00236110" w:rsidRDefault="00000000">
      <w:r>
        <w:t>Fingerprint is hashed and included in URL; compared on client.</w:t>
      </w:r>
    </w:p>
    <w:p w14:paraId="22F195D1" w14:textId="77777777" w:rsidR="00236110" w:rsidRDefault="00000000">
      <w:r>
        <w:rPr>
          <w:rFonts w:ascii="Courier New" w:hAnsi="Courier New"/>
          <w:sz w:val="16"/>
        </w:rPr>
        <w:t>const fingerprint = getFingerprint();</w:t>
      </w:r>
      <w:r>
        <w:rPr>
          <w:rFonts w:ascii="Courier New" w:hAnsi="Courier New"/>
          <w:sz w:val="16"/>
        </w:rPr>
        <w:br/>
        <w:t>const token = sha256(fingerprint + password);</w:t>
      </w:r>
      <w:r>
        <w:rPr>
          <w:rFonts w:ascii="Courier New" w:hAnsi="Courier New"/>
          <w:sz w:val="16"/>
        </w:rPr>
        <w:br/>
        <w:t>const url = `https://plumbercheck.co.uk/review?fp=${token}`;</w:t>
      </w:r>
      <w:r>
        <w:rPr>
          <w:rFonts w:ascii="Courier New" w:hAnsi="Courier New"/>
          <w:sz w:val="16"/>
        </w:rPr>
        <w:br/>
      </w:r>
      <w:r>
        <w:rPr>
          <w:rFonts w:ascii="Courier New" w:hAnsi="Courier New"/>
          <w:sz w:val="16"/>
        </w:rPr>
        <w:br/>
        <w:t>// Client</w:t>
      </w:r>
      <w:r>
        <w:rPr>
          <w:rFonts w:ascii="Courier New" w:hAnsi="Courier New"/>
          <w:sz w:val="16"/>
        </w:rPr>
        <w:br/>
        <w:t>if (sha256(getFingerprint() + storedPassword) === tokenFromUrl) allow();</w:t>
      </w:r>
    </w:p>
    <w:p w14:paraId="290D42E0" w14:textId="77777777" w:rsidR="00236110" w:rsidRDefault="00000000">
      <w:r>
        <w:br w:type="page"/>
      </w:r>
    </w:p>
    <w:p w14:paraId="7CCB5DF1" w14:textId="77777777" w:rsidR="00236110" w:rsidRDefault="00000000">
      <w:pPr>
        <w:pStyle w:val="Heading3"/>
      </w:pPr>
      <w:r>
        <w:lastRenderedPageBreak/>
        <w:t>Version 140 – Business-Specific Prefix Token</w:t>
      </w:r>
    </w:p>
    <w:p w14:paraId="20DFED33" w14:textId="77777777" w:rsidR="00236110" w:rsidRDefault="00000000">
      <w:r>
        <w:t>Business slug and encoded password embedded into URL path.</w:t>
      </w:r>
    </w:p>
    <w:p w14:paraId="499B80BD" w14:textId="77777777" w:rsidR="00236110" w:rsidRDefault="00000000">
      <w:r>
        <w:rPr>
          <w:rFonts w:ascii="Courier New" w:hAnsi="Courier New"/>
          <w:sz w:val="16"/>
        </w:rPr>
        <w:t>// e.g. /review/acme/ZW5jb2RlZFBhc3N3b3Jk</w:t>
      </w:r>
      <w:r>
        <w:rPr>
          <w:rFonts w:ascii="Courier New" w:hAnsi="Courier New"/>
          <w:sz w:val="16"/>
        </w:rPr>
        <w:br/>
        <w:t>app.get("/review/:biz/:token", (req, res) =&gt; {</w:t>
      </w:r>
      <w:r>
        <w:rPr>
          <w:rFonts w:ascii="Courier New" w:hAnsi="Courier New"/>
          <w:sz w:val="16"/>
        </w:rPr>
        <w:br/>
        <w:t xml:space="preserve">  const pw = atob(req.params.token);</w:t>
      </w:r>
      <w:r>
        <w:rPr>
          <w:rFonts w:ascii="Courier New" w:hAnsi="Courier New"/>
          <w:sz w:val="16"/>
        </w:rPr>
        <w:br/>
        <w:t xml:space="preserve">  if (pw === storedPasswords[req.params.biz]) allow();</w:t>
      </w:r>
      <w:r>
        <w:rPr>
          <w:rFonts w:ascii="Courier New" w:hAnsi="Courier New"/>
          <w:sz w:val="16"/>
        </w:rPr>
        <w:br/>
        <w:t>});</w:t>
      </w:r>
    </w:p>
    <w:p w14:paraId="6DA6A9E0" w14:textId="77777777" w:rsidR="00236110" w:rsidRDefault="00000000">
      <w:r>
        <w:br w:type="page"/>
      </w:r>
    </w:p>
    <w:p w14:paraId="2DCFE0B3" w14:textId="77777777" w:rsidR="00236110" w:rsidRDefault="00000000">
      <w:pPr>
        <w:pStyle w:val="Heading2"/>
      </w:pPr>
      <w:r>
        <w:lastRenderedPageBreak/>
        <w:t>Extended Embedded URL Auto-Authentication Methods (Versions 141–150)</w:t>
      </w:r>
    </w:p>
    <w:p w14:paraId="1AEC0347" w14:textId="77777777" w:rsidR="00236110" w:rsidRDefault="00000000">
      <w:r>
        <w:br w:type="page"/>
      </w:r>
    </w:p>
    <w:p w14:paraId="6B4682DF" w14:textId="77777777" w:rsidR="00236110" w:rsidRDefault="00000000">
      <w:pPr>
        <w:pStyle w:val="Heading3"/>
      </w:pPr>
      <w:r>
        <w:lastRenderedPageBreak/>
        <w:t>Version 141 – Encrypted Protocol Buffer in URL Param</w:t>
      </w:r>
    </w:p>
    <w:p w14:paraId="0B179B2D" w14:textId="77777777" w:rsidR="00236110" w:rsidRDefault="00000000">
      <w:r>
        <w:t>Serializes review access data in a binary protocol buffer, encrypts it, and encodes as base64.</w:t>
      </w:r>
    </w:p>
    <w:p w14:paraId="23A8D20F" w14:textId="77777777" w:rsidR="00236110" w:rsidRDefault="00000000">
      <w:r>
        <w:rPr>
          <w:rFonts w:ascii="Courier New" w:hAnsi="Courier New"/>
          <w:sz w:val="16"/>
        </w:rPr>
        <w:t>// Server-side</w:t>
      </w:r>
      <w:r>
        <w:rPr>
          <w:rFonts w:ascii="Courier New" w:hAnsi="Courier New"/>
          <w:sz w:val="16"/>
        </w:rPr>
        <w:br/>
        <w:t>const buffer = protobufEncode({ id: businessId, pw: password });</w:t>
      </w:r>
      <w:r>
        <w:rPr>
          <w:rFonts w:ascii="Courier New" w:hAnsi="Courier New"/>
          <w:sz w:val="16"/>
        </w:rPr>
        <w:br/>
        <w:t>const encrypted = encryptAES(buffer);</w:t>
      </w:r>
      <w:r>
        <w:rPr>
          <w:rFonts w:ascii="Courier New" w:hAnsi="Courier New"/>
          <w:sz w:val="16"/>
        </w:rPr>
        <w:br/>
        <w:t>const url = `https://plumbercheck.co.uk/review?blob=${btoa(encrypted)}`;</w:t>
      </w:r>
      <w:r>
        <w:rPr>
          <w:rFonts w:ascii="Courier New" w:hAnsi="Courier New"/>
          <w:sz w:val="16"/>
        </w:rPr>
        <w:br/>
      </w:r>
      <w:r>
        <w:rPr>
          <w:rFonts w:ascii="Courier New" w:hAnsi="Courier New"/>
          <w:sz w:val="16"/>
        </w:rPr>
        <w:br/>
        <w:t>// Client-side</w:t>
      </w:r>
      <w:r>
        <w:rPr>
          <w:rFonts w:ascii="Courier New" w:hAnsi="Courier New"/>
          <w:sz w:val="16"/>
        </w:rPr>
        <w:br/>
        <w:t>const decrypted = decryptAES(atob(req.query.blob));</w:t>
      </w:r>
      <w:r>
        <w:rPr>
          <w:rFonts w:ascii="Courier New" w:hAnsi="Courier New"/>
          <w:sz w:val="16"/>
        </w:rPr>
        <w:br/>
        <w:t>const { id, pw } = protobufDecode(decrypted);</w:t>
      </w:r>
      <w:r>
        <w:rPr>
          <w:rFonts w:ascii="Courier New" w:hAnsi="Courier New"/>
          <w:sz w:val="16"/>
        </w:rPr>
        <w:br/>
        <w:t>if (pw === storedPassword) allow();</w:t>
      </w:r>
    </w:p>
    <w:p w14:paraId="1E8F5295" w14:textId="77777777" w:rsidR="00236110" w:rsidRDefault="00000000">
      <w:r>
        <w:br w:type="page"/>
      </w:r>
    </w:p>
    <w:p w14:paraId="7B5FDC64" w14:textId="77777777" w:rsidR="00236110" w:rsidRDefault="00000000">
      <w:pPr>
        <w:pStyle w:val="Heading3"/>
      </w:pPr>
      <w:r>
        <w:lastRenderedPageBreak/>
        <w:t>Version 142 – Token in Subdomain</w:t>
      </w:r>
    </w:p>
    <w:p w14:paraId="2796E65C" w14:textId="77777777" w:rsidR="00236110" w:rsidRDefault="00000000">
      <w:r>
        <w:t>Auto-auth link uses a subdomain containing the encoded token.</w:t>
      </w:r>
    </w:p>
    <w:p w14:paraId="63101EFA" w14:textId="77777777" w:rsidR="00236110" w:rsidRDefault="00000000">
      <w:r>
        <w:rPr>
          <w:rFonts w:ascii="Courier New" w:hAnsi="Courier New"/>
          <w:sz w:val="16"/>
        </w:rPr>
        <w:t>// URL format: https://abc123.plumbercheck.co.uk/review</w:t>
      </w:r>
      <w:r>
        <w:rPr>
          <w:rFonts w:ascii="Courier New" w:hAnsi="Courier New"/>
          <w:sz w:val="16"/>
        </w:rPr>
        <w:br/>
        <w:t>// DNS resolves subdomain and passes token to backend</w:t>
      </w:r>
      <w:r>
        <w:rPr>
          <w:rFonts w:ascii="Courier New" w:hAnsi="Courier New"/>
          <w:sz w:val="16"/>
        </w:rPr>
        <w:br/>
        <w:t>const token = extractSubdomain(req.hostname);  // abc123</w:t>
      </w:r>
      <w:r>
        <w:rPr>
          <w:rFonts w:ascii="Courier New" w:hAnsi="Courier New"/>
          <w:sz w:val="16"/>
        </w:rPr>
        <w:br/>
        <w:t>const decoded = decodeToken(token);</w:t>
      </w:r>
      <w:r>
        <w:rPr>
          <w:rFonts w:ascii="Courier New" w:hAnsi="Courier New"/>
          <w:sz w:val="16"/>
        </w:rPr>
        <w:br/>
        <w:t>if (decoded.password === storedPassword) allow();</w:t>
      </w:r>
    </w:p>
    <w:p w14:paraId="7C814890" w14:textId="77777777" w:rsidR="00236110" w:rsidRDefault="00000000">
      <w:r>
        <w:br w:type="page"/>
      </w:r>
    </w:p>
    <w:p w14:paraId="06C9C429" w14:textId="77777777" w:rsidR="00236110" w:rsidRDefault="00000000">
      <w:pPr>
        <w:pStyle w:val="Heading3"/>
      </w:pPr>
      <w:r>
        <w:lastRenderedPageBreak/>
        <w:t>Version 143 – Token in Encoded SVG Image</w:t>
      </w:r>
    </w:p>
    <w:p w14:paraId="05771883" w14:textId="77777777" w:rsidR="00236110" w:rsidRDefault="00000000">
      <w:r>
        <w:t>Token embedded in metadata of an SVG image that is linked via URL param.</w:t>
      </w:r>
    </w:p>
    <w:p w14:paraId="44F4153C" w14:textId="77777777" w:rsidR="00236110" w:rsidRDefault="00000000">
      <w:r>
        <w:rPr>
          <w:rFonts w:ascii="Courier New" w:hAnsi="Courier New"/>
          <w:sz w:val="16"/>
        </w:rPr>
        <w:t>// URL: /review?img=base64(SVG-with-token)</w:t>
      </w:r>
      <w:r>
        <w:rPr>
          <w:rFonts w:ascii="Courier New" w:hAnsi="Courier New"/>
          <w:sz w:val="16"/>
        </w:rPr>
        <w:br/>
        <w:t>// SVG contains &lt;desc&gt;{token}&lt;/desc&gt;</w:t>
      </w:r>
      <w:r>
        <w:rPr>
          <w:rFonts w:ascii="Courier New" w:hAnsi="Courier New"/>
          <w:sz w:val="16"/>
        </w:rPr>
        <w:br/>
        <w:t>const svg = atob(req.query.img);</w:t>
      </w:r>
      <w:r>
        <w:rPr>
          <w:rFonts w:ascii="Courier New" w:hAnsi="Courier New"/>
          <w:sz w:val="16"/>
        </w:rPr>
        <w:br/>
        <w:t>const token = extractFromTag(svg, 'desc');</w:t>
      </w:r>
      <w:r>
        <w:rPr>
          <w:rFonts w:ascii="Courier New" w:hAnsi="Courier New"/>
          <w:sz w:val="16"/>
        </w:rPr>
        <w:br/>
        <w:t>if (token === storedPassword) allow();</w:t>
      </w:r>
    </w:p>
    <w:p w14:paraId="62DF68C0" w14:textId="77777777" w:rsidR="00236110" w:rsidRDefault="00000000">
      <w:r>
        <w:br w:type="page"/>
      </w:r>
    </w:p>
    <w:p w14:paraId="2FC2724E" w14:textId="77777777" w:rsidR="00236110" w:rsidRDefault="00000000">
      <w:pPr>
        <w:pStyle w:val="Heading3"/>
      </w:pPr>
      <w:r>
        <w:lastRenderedPageBreak/>
        <w:t>Version 144 – Script Block URI with Embedded Token</w:t>
      </w:r>
    </w:p>
    <w:p w14:paraId="51A7EB08" w14:textId="77777777" w:rsidR="00236110" w:rsidRDefault="00000000">
      <w:r>
        <w:t>Token is passed via URI-encoded JavaScript and decoded on client.</w:t>
      </w:r>
    </w:p>
    <w:p w14:paraId="31F083CC" w14:textId="77777777" w:rsidR="00236110" w:rsidRDefault="00000000">
      <w:r>
        <w:rPr>
          <w:rFonts w:ascii="Courier New" w:hAnsi="Courier New"/>
          <w:sz w:val="16"/>
        </w:rPr>
        <w:t>// URL format: /review?js=encodeURIComponent("let token='abc';")</w:t>
      </w:r>
      <w:r>
        <w:rPr>
          <w:rFonts w:ascii="Courier New" w:hAnsi="Courier New"/>
          <w:sz w:val="16"/>
        </w:rPr>
        <w:br/>
        <w:t>eval(decodeURIComponent(req.query.js));</w:t>
      </w:r>
      <w:r>
        <w:rPr>
          <w:rFonts w:ascii="Courier New" w:hAnsi="Courier New"/>
          <w:sz w:val="16"/>
        </w:rPr>
        <w:br/>
        <w:t>if (token === storedPassword) allow();</w:t>
      </w:r>
    </w:p>
    <w:p w14:paraId="72FD068B" w14:textId="77777777" w:rsidR="00236110" w:rsidRDefault="00000000">
      <w:r>
        <w:br w:type="page"/>
      </w:r>
    </w:p>
    <w:p w14:paraId="6FF0EFBD" w14:textId="77777777" w:rsidR="00236110" w:rsidRDefault="00000000">
      <w:pPr>
        <w:pStyle w:val="Heading3"/>
      </w:pPr>
      <w:r>
        <w:lastRenderedPageBreak/>
        <w:t>Version 145 – Base62 Encoded Token</w:t>
      </w:r>
    </w:p>
    <w:p w14:paraId="092A1F92" w14:textId="77777777" w:rsidR="00236110" w:rsidRDefault="00000000">
      <w:r>
        <w:t>Uses a custom Base62 encoding instead of Base64 to shorten the token.</w:t>
      </w:r>
    </w:p>
    <w:p w14:paraId="3009EBE6" w14:textId="77777777" w:rsidR="00236110" w:rsidRDefault="00000000">
      <w:r>
        <w:rPr>
          <w:rFonts w:ascii="Courier New" w:hAnsi="Courier New"/>
          <w:sz w:val="16"/>
        </w:rPr>
        <w:t>const token = base62Encode(password);</w:t>
      </w:r>
      <w:r>
        <w:rPr>
          <w:rFonts w:ascii="Courier New" w:hAnsi="Courier New"/>
          <w:sz w:val="16"/>
        </w:rPr>
        <w:br/>
        <w:t>const url = `https://plumbercheck.co.uk/review?code=${token}`;</w:t>
      </w:r>
      <w:r>
        <w:rPr>
          <w:rFonts w:ascii="Courier New" w:hAnsi="Courier New"/>
          <w:sz w:val="16"/>
        </w:rPr>
        <w:br/>
      </w:r>
      <w:r>
        <w:rPr>
          <w:rFonts w:ascii="Courier New" w:hAnsi="Courier New"/>
          <w:sz w:val="16"/>
        </w:rPr>
        <w:br/>
        <w:t>// On load</w:t>
      </w:r>
      <w:r>
        <w:rPr>
          <w:rFonts w:ascii="Courier New" w:hAnsi="Courier New"/>
          <w:sz w:val="16"/>
        </w:rPr>
        <w:br/>
        <w:t>const decoded = base62Decode(req.query.code);</w:t>
      </w:r>
      <w:r>
        <w:rPr>
          <w:rFonts w:ascii="Courier New" w:hAnsi="Courier New"/>
          <w:sz w:val="16"/>
        </w:rPr>
        <w:br/>
        <w:t>if (decoded === storedPassword) allow();</w:t>
      </w:r>
    </w:p>
    <w:p w14:paraId="07AB9174" w14:textId="77777777" w:rsidR="00236110" w:rsidRDefault="00000000">
      <w:r>
        <w:br w:type="page"/>
      </w:r>
    </w:p>
    <w:p w14:paraId="5BF7B9C6" w14:textId="77777777" w:rsidR="00236110" w:rsidRDefault="00000000">
      <w:pPr>
        <w:pStyle w:val="Heading3"/>
      </w:pPr>
      <w:r>
        <w:lastRenderedPageBreak/>
        <w:t>Version 146 – Emoji Encoded Password</w:t>
      </w:r>
    </w:p>
    <w:p w14:paraId="499EC855" w14:textId="77777777" w:rsidR="00236110" w:rsidRDefault="00000000">
      <w:r>
        <w:t>Token is emoji-encoded for novelty and light obfuscation.</w:t>
      </w:r>
    </w:p>
    <w:p w14:paraId="6B7831D4" w14:textId="77777777" w:rsidR="00236110" w:rsidRDefault="00000000">
      <w:r>
        <w:rPr>
          <w:rFonts w:ascii="Courier New" w:hAnsi="Courier New"/>
          <w:sz w:val="16"/>
        </w:rPr>
        <w:t>const emojiToken = encodeToEmoji(password);</w:t>
      </w:r>
      <w:r>
        <w:rPr>
          <w:rFonts w:ascii="Courier New" w:hAnsi="Courier New"/>
          <w:sz w:val="16"/>
        </w:rPr>
        <w:br/>
        <w:t>const url = `https://plumbercheck.co.uk/review?emoji=${emojiToken}`;</w:t>
      </w:r>
      <w:r>
        <w:rPr>
          <w:rFonts w:ascii="Courier New" w:hAnsi="Courier New"/>
          <w:sz w:val="16"/>
        </w:rPr>
        <w:br/>
      </w:r>
      <w:r>
        <w:rPr>
          <w:rFonts w:ascii="Courier New" w:hAnsi="Courier New"/>
          <w:sz w:val="16"/>
        </w:rPr>
        <w:br/>
        <w:t>// Decode emoji</w:t>
      </w:r>
      <w:r>
        <w:rPr>
          <w:rFonts w:ascii="Courier New" w:hAnsi="Courier New"/>
          <w:sz w:val="16"/>
        </w:rPr>
        <w:br/>
        <w:t>const pw = decodeFromEmoji(req.query.emoji);</w:t>
      </w:r>
      <w:r>
        <w:rPr>
          <w:rFonts w:ascii="Courier New" w:hAnsi="Courier New"/>
          <w:sz w:val="16"/>
        </w:rPr>
        <w:br/>
        <w:t>if (pw === storedPassword) allow();</w:t>
      </w:r>
    </w:p>
    <w:p w14:paraId="7D1C80C2" w14:textId="77777777" w:rsidR="00236110" w:rsidRDefault="00000000">
      <w:r>
        <w:br w:type="page"/>
      </w:r>
    </w:p>
    <w:p w14:paraId="49847E4C" w14:textId="77777777" w:rsidR="00236110" w:rsidRDefault="00000000">
      <w:pPr>
        <w:pStyle w:val="Heading3"/>
      </w:pPr>
      <w:r>
        <w:lastRenderedPageBreak/>
        <w:t>Version 147 – Path Traversal Encoded Access</w:t>
      </w:r>
    </w:p>
    <w:p w14:paraId="7AEE1222" w14:textId="77777777" w:rsidR="00236110" w:rsidRDefault="00000000">
      <w:r>
        <w:t>Obfuscates path using URL-encoded traversal syntax.</w:t>
      </w:r>
    </w:p>
    <w:p w14:paraId="1A3A8B1B" w14:textId="77777777" w:rsidR="00236110" w:rsidRDefault="00000000">
      <w:r>
        <w:rPr>
          <w:rFonts w:ascii="Courier New" w:hAnsi="Courier New"/>
          <w:sz w:val="16"/>
        </w:rPr>
        <w:t>// URL: /business/%2E%2E/review/abc123</w:t>
      </w:r>
      <w:r>
        <w:rPr>
          <w:rFonts w:ascii="Courier New" w:hAnsi="Courier New"/>
          <w:sz w:val="16"/>
        </w:rPr>
        <w:br/>
        <w:t>app.get("/business/:fake/review/:token", (req, res) =&gt; {</w:t>
      </w:r>
      <w:r>
        <w:rPr>
          <w:rFonts w:ascii="Courier New" w:hAnsi="Courier New"/>
          <w:sz w:val="16"/>
        </w:rPr>
        <w:br/>
        <w:t xml:space="preserve">  const token = req.params.token;</w:t>
      </w:r>
      <w:r>
        <w:rPr>
          <w:rFonts w:ascii="Courier New" w:hAnsi="Courier New"/>
          <w:sz w:val="16"/>
        </w:rPr>
        <w:br/>
        <w:t xml:space="preserve">  if (decode(token) === storedPassword) allow();</w:t>
      </w:r>
      <w:r>
        <w:rPr>
          <w:rFonts w:ascii="Courier New" w:hAnsi="Courier New"/>
          <w:sz w:val="16"/>
        </w:rPr>
        <w:br/>
        <w:t>});</w:t>
      </w:r>
    </w:p>
    <w:p w14:paraId="52F73BE3" w14:textId="77777777" w:rsidR="00236110" w:rsidRDefault="00000000">
      <w:r>
        <w:br w:type="page"/>
      </w:r>
    </w:p>
    <w:p w14:paraId="71C14C54" w14:textId="77777777" w:rsidR="00236110" w:rsidRDefault="00000000">
      <w:pPr>
        <w:pStyle w:val="Heading3"/>
      </w:pPr>
      <w:r>
        <w:lastRenderedPageBreak/>
        <w:t>Version 148 – Cache-Based Auto Token</w:t>
      </w:r>
    </w:p>
    <w:p w14:paraId="1F9A1CB1" w14:textId="77777777" w:rsidR="00236110" w:rsidRDefault="00000000">
      <w:r>
        <w:t>Token is stored temporarily in cache for lookup via short hash.</w:t>
      </w:r>
    </w:p>
    <w:p w14:paraId="764B749C" w14:textId="77777777" w:rsidR="00236110" w:rsidRDefault="00000000">
      <w:r>
        <w:rPr>
          <w:rFonts w:ascii="Courier New" w:hAnsi="Courier New"/>
          <w:sz w:val="16"/>
        </w:rPr>
        <w:t>const short = hash(password).slice(0, 6);</w:t>
      </w:r>
      <w:r>
        <w:rPr>
          <w:rFonts w:ascii="Courier New" w:hAnsi="Courier New"/>
          <w:sz w:val="16"/>
        </w:rPr>
        <w:br/>
        <w:t>cache.set(short, password, ttl=600);</w:t>
      </w:r>
      <w:r>
        <w:rPr>
          <w:rFonts w:ascii="Courier New" w:hAnsi="Courier New"/>
          <w:sz w:val="16"/>
        </w:rPr>
        <w:br/>
        <w:t>const url = `https://plumbercheck.co.uk/review?h=${short}`;</w:t>
      </w:r>
      <w:r>
        <w:rPr>
          <w:rFonts w:ascii="Courier New" w:hAnsi="Courier New"/>
          <w:sz w:val="16"/>
        </w:rPr>
        <w:br/>
      </w:r>
      <w:r>
        <w:rPr>
          <w:rFonts w:ascii="Courier New" w:hAnsi="Courier New"/>
          <w:sz w:val="16"/>
        </w:rPr>
        <w:br/>
        <w:t>if (cache.get(req.query.h) === storedPassword) allow();</w:t>
      </w:r>
    </w:p>
    <w:p w14:paraId="47C57B5C" w14:textId="77777777" w:rsidR="00236110" w:rsidRDefault="00000000">
      <w:r>
        <w:br w:type="page"/>
      </w:r>
    </w:p>
    <w:p w14:paraId="7E1A4778" w14:textId="77777777" w:rsidR="00236110" w:rsidRDefault="00000000">
      <w:pPr>
        <w:pStyle w:val="Heading3"/>
      </w:pPr>
      <w:r>
        <w:lastRenderedPageBreak/>
        <w:t>Version 149 – Embedded Timestamp in Encrypted Field</w:t>
      </w:r>
    </w:p>
    <w:p w14:paraId="5134B8A2" w14:textId="77777777" w:rsidR="00236110" w:rsidRDefault="00000000">
      <w:r>
        <w:t>Token includes timestamp, encrypted as a part of the payload.</w:t>
      </w:r>
    </w:p>
    <w:p w14:paraId="6E9C0A5F" w14:textId="77777777" w:rsidR="00236110" w:rsidRDefault="00000000">
      <w:r>
        <w:rPr>
          <w:rFonts w:ascii="Courier New" w:hAnsi="Courier New"/>
          <w:sz w:val="16"/>
        </w:rPr>
        <w:t>const payload = encrypt(`${Date.now()}|${password}`);</w:t>
      </w:r>
      <w:r>
        <w:rPr>
          <w:rFonts w:ascii="Courier New" w:hAnsi="Courier New"/>
          <w:sz w:val="16"/>
        </w:rPr>
        <w:br/>
        <w:t>const url = `https://plumbercheck.co.uk/review?secure=${payload}`;</w:t>
      </w:r>
      <w:r>
        <w:rPr>
          <w:rFonts w:ascii="Courier New" w:hAnsi="Courier New"/>
          <w:sz w:val="16"/>
        </w:rPr>
        <w:br/>
      </w:r>
      <w:r>
        <w:rPr>
          <w:rFonts w:ascii="Courier New" w:hAnsi="Courier New"/>
          <w:sz w:val="16"/>
        </w:rPr>
        <w:br/>
        <w:t>// Server</w:t>
      </w:r>
      <w:r>
        <w:rPr>
          <w:rFonts w:ascii="Courier New" w:hAnsi="Courier New"/>
          <w:sz w:val="16"/>
        </w:rPr>
        <w:br/>
        <w:t>const [ts, pw] = decrypt(req.query.secure).split('|');</w:t>
      </w:r>
      <w:r>
        <w:rPr>
          <w:rFonts w:ascii="Courier New" w:hAnsi="Courier New"/>
          <w:sz w:val="16"/>
        </w:rPr>
        <w:br/>
        <w:t>if (Date.now() - ts &lt; 300000 &amp;&amp; pw === storedPassword) allow();</w:t>
      </w:r>
    </w:p>
    <w:p w14:paraId="7346D173" w14:textId="77777777" w:rsidR="00236110" w:rsidRDefault="00000000">
      <w:r>
        <w:br w:type="page"/>
      </w:r>
    </w:p>
    <w:p w14:paraId="7EDE1B30" w14:textId="77777777" w:rsidR="00236110" w:rsidRDefault="00000000">
      <w:pPr>
        <w:pStyle w:val="Heading3"/>
      </w:pPr>
      <w:r>
        <w:lastRenderedPageBreak/>
        <w:t>Version 150 – Split Token in Path and Query</w:t>
      </w:r>
    </w:p>
    <w:p w14:paraId="29C60EBA" w14:textId="77777777" w:rsidR="00236110" w:rsidRDefault="00000000">
      <w:r>
        <w:t>Part of the password in path, part in query; combined to validate.</w:t>
      </w:r>
    </w:p>
    <w:p w14:paraId="2E2FCD03" w14:textId="77777777" w:rsidR="00236110" w:rsidRDefault="00000000">
      <w:r>
        <w:rPr>
          <w:rFonts w:ascii="Courier New" w:hAnsi="Courier New"/>
          <w:sz w:val="16"/>
        </w:rPr>
        <w:t>// URL: /review/abc123?rest=xyz456</w:t>
      </w:r>
      <w:r>
        <w:rPr>
          <w:rFonts w:ascii="Courier New" w:hAnsi="Courier New"/>
          <w:sz w:val="16"/>
        </w:rPr>
        <w:br/>
        <w:t>const combined = req.params.segment + req.query.rest;</w:t>
      </w:r>
      <w:r>
        <w:rPr>
          <w:rFonts w:ascii="Courier New" w:hAnsi="Courier New"/>
          <w:sz w:val="16"/>
        </w:rPr>
        <w:br/>
        <w:t>if (combined === storedPassword) allow();</w:t>
      </w:r>
    </w:p>
    <w:p w14:paraId="7AD8C4F4" w14:textId="77777777" w:rsidR="00236110" w:rsidRDefault="00000000">
      <w:r>
        <w:br w:type="page"/>
      </w:r>
    </w:p>
    <w:p w14:paraId="6908AED0" w14:textId="77777777" w:rsidR="00236110" w:rsidRDefault="00000000">
      <w:pPr>
        <w:pStyle w:val="Heading2"/>
      </w:pPr>
      <w:r>
        <w:lastRenderedPageBreak/>
        <w:t>Extended Auto-Authentication Methods (Versions 151–160)</w:t>
      </w:r>
    </w:p>
    <w:p w14:paraId="0D274A3E" w14:textId="77777777" w:rsidR="00236110" w:rsidRDefault="00000000">
      <w:r>
        <w:br w:type="page"/>
      </w:r>
    </w:p>
    <w:p w14:paraId="3757D67C" w14:textId="77777777" w:rsidR="00236110" w:rsidRDefault="00000000">
      <w:pPr>
        <w:pStyle w:val="Heading3"/>
      </w:pPr>
      <w:r>
        <w:lastRenderedPageBreak/>
        <w:t>Version 151 – Query Param with Digit-Sliced Password</w:t>
      </w:r>
    </w:p>
    <w:p w14:paraId="3FCC2219" w14:textId="77777777" w:rsidR="00236110" w:rsidRDefault="00000000">
      <w:r>
        <w:t>Password split into segments and obfuscated in multiple query parameters.</w:t>
      </w:r>
    </w:p>
    <w:p w14:paraId="1544E4C3" w14:textId="77777777" w:rsidR="00236110" w:rsidRDefault="00000000">
      <w:r>
        <w:rPr>
          <w:rFonts w:ascii="Courier New" w:hAnsi="Courier New"/>
          <w:sz w:val="16"/>
        </w:rPr>
        <w:t>// Example URL: /review?p1=abc&amp;p2=123</w:t>
      </w:r>
      <w:r>
        <w:rPr>
          <w:rFonts w:ascii="Courier New" w:hAnsi="Courier New"/>
          <w:sz w:val="16"/>
        </w:rPr>
        <w:br/>
        <w:t>const part1 = req.query.p1;</w:t>
      </w:r>
      <w:r>
        <w:rPr>
          <w:rFonts w:ascii="Courier New" w:hAnsi="Courier New"/>
          <w:sz w:val="16"/>
        </w:rPr>
        <w:br/>
        <w:t>const part2 = req.query.p2;</w:t>
      </w:r>
      <w:r>
        <w:rPr>
          <w:rFonts w:ascii="Courier New" w:hAnsi="Courier New"/>
          <w:sz w:val="16"/>
        </w:rPr>
        <w:br/>
        <w:t>const combined = part1 + part2;</w:t>
      </w:r>
      <w:r>
        <w:rPr>
          <w:rFonts w:ascii="Courier New" w:hAnsi="Courier New"/>
          <w:sz w:val="16"/>
        </w:rPr>
        <w:br/>
        <w:t>if (combined === storedPassword) allow();</w:t>
      </w:r>
    </w:p>
    <w:p w14:paraId="0F08D1DA" w14:textId="77777777" w:rsidR="00236110" w:rsidRDefault="00000000">
      <w:r>
        <w:br w:type="page"/>
      </w:r>
    </w:p>
    <w:p w14:paraId="606756D5" w14:textId="77777777" w:rsidR="00236110" w:rsidRDefault="00000000">
      <w:pPr>
        <w:pStyle w:val="Heading3"/>
      </w:pPr>
      <w:r>
        <w:lastRenderedPageBreak/>
        <w:t>Version 152 – Encoded URL Token Using Custom Base91</w:t>
      </w:r>
    </w:p>
    <w:p w14:paraId="777B23E2" w14:textId="77777777" w:rsidR="00236110" w:rsidRDefault="00000000">
      <w:r>
        <w:t>Password is encoded in Base91 for compact URL format.</w:t>
      </w:r>
    </w:p>
    <w:p w14:paraId="4A1C94A1" w14:textId="77777777" w:rsidR="00236110" w:rsidRDefault="00000000">
      <w:r>
        <w:rPr>
          <w:rFonts w:ascii="Courier New" w:hAnsi="Courier New"/>
          <w:sz w:val="16"/>
        </w:rPr>
        <w:t>// Encoding</w:t>
      </w:r>
      <w:r>
        <w:rPr>
          <w:rFonts w:ascii="Courier New" w:hAnsi="Courier New"/>
          <w:sz w:val="16"/>
        </w:rPr>
        <w:br/>
        <w:t>const token = base91Encode(password);</w:t>
      </w:r>
      <w:r>
        <w:rPr>
          <w:rFonts w:ascii="Courier New" w:hAnsi="Courier New"/>
          <w:sz w:val="16"/>
        </w:rPr>
        <w:br/>
        <w:t>const url = `https://plumbercheck.co.uk/review?code=${token}`;</w:t>
      </w:r>
      <w:r>
        <w:rPr>
          <w:rFonts w:ascii="Courier New" w:hAnsi="Courier New"/>
          <w:sz w:val="16"/>
        </w:rPr>
        <w:br/>
      </w:r>
      <w:r>
        <w:rPr>
          <w:rFonts w:ascii="Courier New" w:hAnsi="Courier New"/>
          <w:sz w:val="16"/>
        </w:rPr>
        <w:br/>
        <w:t>// Decoding</w:t>
      </w:r>
      <w:r>
        <w:rPr>
          <w:rFonts w:ascii="Courier New" w:hAnsi="Courier New"/>
          <w:sz w:val="16"/>
        </w:rPr>
        <w:br/>
        <w:t>if (base91Decode(req.query.code) === storedPassword) allow();</w:t>
      </w:r>
    </w:p>
    <w:p w14:paraId="457EC452" w14:textId="77777777" w:rsidR="00236110" w:rsidRDefault="00000000">
      <w:r>
        <w:br w:type="page"/>
      </w:r>
    </w:p>
    <w:p w14:paraId="2B3E63D8" w14:textId="77777777" w:rsidR="00236110" w:rsidRDefault="00000000">
      <w:pPr>
        <w:pStyle w:val="Heading3"/>
      </w:pPr>
      <w:r>
        <w:lastRenderedPageBreak/>
        <w:t>Version 153 – Double-Hashed Token in URL</w:t>
      </w:r>
    </w:p>
    <w:p w14:paraId="13891815" w14:textId="77777777" w:rsidR="00236110" w:rsidRDefault="00000000">
      <w:r>
        <w:t>Password is hashed twice for added obfuscation before embedding.</w:t>
      </w:r>
    </w:p>
    <w:p w14:paraId="0D6DA377" w14:textId="77777777" w:rsidR="00236110" w:rsidRDefault="00000000">
      <w:r>
        <w:rPr>
          <w:rFonts w:ascii="Courier New" w:hAnsi="Courier New"/>
          <w:sz w:val="16"/>
        </w:rPr>
        <w:t>const token = sha256(sha256(password));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 compares double-hash</w:t>
      </w:r>
      <w:r>
        <w:rPr>
          <w:rFonts w:ascii="Courier New" w:hAnsi="Courier New"/>
          <w:sz w:val="16"/>
        </w:rPr>
        <w:br/>
        <w:t>if (sha256(sha256(storedPassword)) === req.query.token) allow();</w:t>
      </w:r>
    </w:p>
    <w:p w14:paraId="4224CACC" w14:textId="77777777" w:rsidR="00236110" w:rsidRDefault="00000000">
      <w:r>
        <w:br w:type="page"/>
      </w:r>
    </w:p>
    <w:p w14:paraId="1884C14A" w14:textId="77777777" w:rsidR="00236110" w:rsidRDefault="00000000">
      <w:pPr>
        <w:pStyle w:val="Heading3"/>
      </w:pPr>
      <w:r>
        <w:lastRenderedPageBreak/>
        <w:t>Version 154 – Inline Path Token With Encoded Metadata</w:t>
      </w:r>
    </w:p>
    <w:p w14:paraId="37F7EACE" w14:textId="77777777" w:rsidR="00236110" w:rsidRDefault="00000000">
      <w:r>
        <w:t>Token is passed as part of the URL path with metadata in query.</w:t>
      </w:r>
    </w:p>
    <w:p w14:paraId="3CF7C025" w14:textId="77777777" w:rsidR="00236110" w:rsidRDefault="00000000">
      <w:r>
        <w:rPr>
          <w:rFonts w:ascii="Courier New" w:hAnsi="Courier New"/>
          <w:sz w:val="16"/>
        </w:rPr>
        <w:t>// URL: /review/token123?m=base64(meta)</w:t>
      </w:r>
      <w:r>
        <w:rPr>
          <w:rFonts w:ascii="Courier New" w:hAnsi="Courier New"/>
          <w:sz w:val="16"/>
        </w:rPr>
        <w:br/>
        <w:t>const token = req.params.token;</w:t>
      </w:r>
      <w:r>
        <w:rPr>
          <w:rFonts w:ascii="Courier New" w:hAnsi="Courier New"/>
          <w:sz w:val="16"/>
        </w:rPr>
        <w:br/>
        <w:t>const meta = JSON.parse(atob(req.query.m));</w:t>
      </w:r>
      <w:r>
        <w:rPr>
          <w:rFonts w:ascii="Courier New" w:hAnsi="Courier New"/>
          <w:sz w:val="16"/>
        </w:rPr>
        <w:br/>
        <w:t>if (token === hash(meta.id + storedPassword)) allow();</w:t>
      </w:r>
    </w:p>
    <w:p w14:paraId="07932715" w14:textId="77777777" w:rsidR="00236110" w:rsidRDefault="00000000">
      <w:r>
        <w:br w:type="page"/>
      </w:r>
    </w:p>
    <w:p w14:paraId="334F09BA" w14:textId="77777777" w:rsidR="00236110" w:rsidRDefault="00000000">
      <w:pPr>
        <w:pStyle w:val="Heading3"/>
      </w:pPr>
      <w:r>
        <w:lastRenderedPageBreak/>
        <w:t>Version 155 – Time-Bound Signed Link Using Unix Epoch</w:t>
      </w:r>
    </w:p>
    <w:p w14:paraId="7A34E7C7" w14:textId="77777777" w:rsidR="00236110" w:rsidRDefault="00000000">
      <w:r>
        <w:t>Token includes expiry timestamp; link invalid after that time.</w:t>
      </w:r>
    </w:p>
    <w:p w14:paraId="5AACBADF" w14:textId="77777777" w:rsidR="00236110" w:rsidRDefault="00000000">
      <w:r>
        <w:rPr>
          <w:rFonts w:ascii="Courier New" w:hAnsi="Courier New"/>
          <w:sz w:val="16"/>
        </w:rPr>
        <w:t>const expires = Date.now() + 60000;</w:t>
      </w:r>
      <w:r>
        <w:rPr>
          <w:rFonts w:ascii="Courier New" w:hAnsi="Courier New"/>
          <w:sz w:val="16"/>
        </w:rPr>
        <w:br/>
        <w:t>const sig = hmac(`${expires}:${password}`, secret);</w:t>
      </w:r>
      <w:r>
        <w:rPr>
          <w:rFonts w:ascii="Courier New" w:hAnsi="Courier New"/>
          <w:sz w:val="16"/>
        </w:rPr>
        <w:br/>
        <w:t>const url = `https://plumbercheck.co.uk/review?exp=${expires}&amp;sig=${sig}`;</w:t>
      </w:r>
      <w:r>
        <w:rPr>
          <w:rFonts w:ascii="Courier New" w:hAnsi="Courier New"/>
          <w:sz w:val="16"/>
        </w:rPr>
        <w:br/>
      </w:r>
      <w:r>
        <w:rPr>
          <w:rFonts w:ascii="Courier New" w:hAnsi="Courier New"/>
          <w:sz w:val="16"/>
        </w:rPr>
        <w:br/>
        <w:t>// Validate</w:t>
      </w:r>
      <w:r>
        <w:rPr>
          <w:rFonts w:ascii="Courier New" w:hAnsi="Courier New"/>
          <w:sz w:val="16"/>
        </w:rPr>
        <w:br/>
        <w:t>if (Date.now() &lt; req.query.exp &amp;&amp;</w:t>
      </w:r>
      <w:r>
        <w:rPr>
          <w:rFonts w:ascii="Courier New" w:hAnsi="Courier New"/>
          <w:sz w:val="16"/>
        </w:rPr>
        <w:br/>
        <w:t xml:space="preserve">    hmac(`${req.query.exp}:${storedPassword}`, secret) === req.query.sig) allow();</w:t>
      </w:r>
    </w:p>
    <w:p w14:paraId="2F89E756" w14:textId="77777777" w:rsidR="00236110" w:rsidRDefault="00000000">
      <w:r>
        <w:br w:type="page"/>
      </w:r>
    </w:p>
    <w:p w14:paraId="587C9E6A" w14:textId="77777777" w:rsidR="00236110" w:rsidRDefault="00000000">
      <w:pPr>
        <w:pStyle w:val="Heading3"/>
      </w:pPr>
      <w:r>
        <w:lastRenderedPageBreak/>
        <w:t>Version 156 – Obfuscated Param Keys</w:t>
      </w:r>
    </w:p>
    <w:p w14:paraId="3FD62FFC" w14:textId="77777777" w:rsidR="00236110" w:rsidRDefault="00000000">
      <w:r>
        <w:t>Parameter keys are randomised and only meaningful to the server.</w:t>
      </w:r>
    </w:p>
    <w:p w14:paraId="16FBAA78" w14:textId="77777777" w:rsidR="00236110" w:rsidRDefault="00000000">
      <w:r>
        <w:rPr>
          <w:rFonts w:ascii="Courier New" w:hAnsi="Courier New"/>
          <w:sz w:val="16"/>
        </w:rPr>
        <w:t>// URL: /review?x9r=abc123</w:t>
      </w:r>
      <w:r>
        <w:rPr>
          <w:rFonts w:ascii="Courier New" w:hAnsi="Courier New"/>
          <w:sz w:val="16"/>
        </w:rPr>
        <w:br/>
        <w:t>const token = req.query['x9r'];</w:t>
      </w:r>
      <w:r>
        <w:rPr>
          <w:rFonts w:ascii="Courier New" w:hAnsi="Courier New"/>
          <w:sz w:val="16"/>
        </w:rPr>
        <w:br/>
        <w:t>if (decodeToken(token) === storedPassword) allow();</w:t>
      </w:r>
    </w:p>
    <w:p w14:paraId="4FC781DA" w14:textId="77777777" w:rsidR="00236110" w:rsidRDefault="00000000">
      <w:r>
        <w:br w:type="page"/>
      </w:r>
    </w:p>
    <w:p w14:paraId="33CD743E" w14:textId="77777777" w:rsidR="00236110" w:rsidRDefault="00000000">
      <w:pPr>
        <w:pStyle w:val="Heading3"/>
      </w:pPr>
      <w:r>
        <w:lastRenderedPageBreak/>
        <w:t>Version 157 – Fragment + Query Dual Encoding</w:t>
      </w:r>
    </w:p>
    <w:p w14:paraId="6BF14583" w14:textId="77777777" w:rsidR="00236110" w:rsidRDefault="00000000">
      <w:r>
        <w:t>Token is split between hash fragment and query param.</w:t>
      </w:r>
    </w:p>
    <w:p w14:paraId="2204AE60" w14:textId="77777777" w:rsidR="00236110" w:rsidRDefault="00000000">
      <w:r>
        <w:rPr>
          <w:rFonts w:ascii="Courier New" w:hAnsi="Courier New"/>
          <w:sz w:val="16"/>
        </w:rPr>
        <w:t>// URL: /review?part1=abc#part2=123</w:t>
      </w:r>
      <w:r>
        <w:rPr>
          <w:rFonts w:ascii="Courier New" w:hAnsi="Courier New"/>
          <w:sz w:val="16"/>
        </w:rPr>
        <w:br/>
        <w:t>// Requires client-side reassembly</w:t>
      </w:r>
      <w:r>
        <w:rPr>
          <w:rFonts w:ascii="Courier New" w:hAnsi="Courier New"/>
          <w:sz w:val="16"/>
        </w:rPr>
        <w:br/>
        <w:t>const token = getQueryParam('part1') + getHashFragment('part2');</w:t>
      </w:r>
      <w:r>
        <w:rPr>
          <w:rFonts w:ascii="Courier New" w:hAnsi="Courier New"/>
          <w:sz w:val="16"/>
        </w:rPr>
        <w:br/>
        <w:t>if (token === storedPassword) allow();</w:t>
      </w:r>
    </w:p>
    <w:p w14:paraId="28A24F0D" w14:textId="77777777" w:rsidR="00236110" w:rsidRDefault="00000000">
      <w:r>
        <w:br w:type="page"/>
      </w:r>
    </w:p>
    <w:p w14:paraId="75BF65B5" w14:textId="77777777" w:rsidR="00236110" w:rsidRDefault="00000000">
      <w:pPr>
        <w:pStyle w:val="Heading3"/>
      </w:pPr>
      <w:r>
        <w:lastRenderedPageBreak/>
        <w:t>Version 158 – Hex Encoded UUID Token</w:t>
      </w:r>
    </w:p>
    <w:p w14:paraId="4AADD59A" w14:textId="77777777" w:rsidR="00236110" w:rsidRDefault="00000000">
      <w:r>
        <w:t>Review access token is a UUID hex-encoded for aesthetics.</w:t>
      </w:r>
    </w:p>
    <w:p w14:paraId="09E850BC" w14:textId="77777777" w:rsidR="00236110" w:rsidRDefault="00000000">
      <w:r>
        <w:rPr>
          <w:rFonts w:ascii="Courier New" w:hAnsi="Courier New"/>
          <w:sz w:val="16"/>
        </w:rPr>
        <w:t>const uuid = generateUUID();</w:t>
      </w:r>
      <w:r>
        <w:rPr>
          <w:rFonts w:ascii="Courier New" w:hAnsi="Courier New"/>
          <w:sz w:val="16"/>
        </w:rPr>
        <w:br/>
        <w:t>const token = Buffer.from(uuid).toString('hex');</w:t>
      </w:r>
      <w:r>
        <w:rPr>
          <w:rFonts w:ascii="Courier New" w:hAnsi="Courier New"/>
          <w:sz w:val="16"/>
        </w:rPr>
        <w:br/>
        <w:t>const url = `https://plumbercheck.co.uk/review?uid=${token}`;</w:t>
      </w:r>
      <w:r>
        <w:rPr>
          <w:rFonts w:ascii="Courier New" w:hAnsi="Courier New"/>
          <w:sz w:val="16"/>
        </w:rPr>
        <w:br/>
      </w:r>
      <w:r>
        <w:rPr>
          <w:rFonts w:ascii="Courier New" w:hAnsi="Courier New"/>
          <w:sz w:val="16"/>
        </w:rPr>
        <w:br/>
        <w:t>// On decode</w:t>
      </w:r>
      <w:r>
        <w:rPr>
          <w:rFonts w:ascii="Courier New" w:hAnsi="Courier New"/>
          <w:sz w:val="16"/>
        </w:rPr>
        <w:br/>
        <w:t>const decoded = Buffer.from(req.query.uid, 'hex').toString();</w:t>
      </w:r>
      <w:r>
        <w:rPr>
          <w:rFonts w:ascii="Courier New" w:hAnsi="Courier New"/>
          <w:sz w:val="16"/>
        </w:rPr>
        <w:br/>
        <w:t>if (lookupToken(decoded) === storedPassword) allow();</w:t>
      </w:r>
    </w:p>
    <w:p w14:paraId="306E0355" w14:textId="77777777" w:rsidR="00236110" w:rsidRDefault="00000000">
      <w:r>
        <w:br w:type="page"/>
      </w:r>
    </w:p>
    <w:p w14:paraId="07828EDA" w14:textId="77777777" w:rsidR="00236110" w:rsidRDefault="00000000">
      <w:pPr>
        <w:pStyle w:val="Heading3"/>
      </w:pPr>
      <w:r>
        <w:lastRenderedPageBreak/>
        <w:t>Version 159 – Nested Base64 Encoded Payload</w:t>
      </w:r>
    </w:p>
    <w:p w14:paraId="36AEF2CC" w14:textId="77777777" w:rsidR="00236110" w:rsidRDefault="00000000">
      <w:r>
        <w:t>Payload is encoded twice to obscure contents further.</w:t>
      </w:r>
    </w:p>
    <w:p w14:paraId="70A55F63" w14:textId="77777777" w:rsidR="00236110" w:rsidRDefault="00000000">
      <w:r>
        <w:rPr>
          <w:rFonts w:ascii="Courier New" w:hAnsi="Courier New"/>
          <w:sz w:val="16"/>
        </w:rPr>
        <w:t>const first = btoa(JSON.stringify({ pw: password }));</w:t>
      </w:r>
      <w:r>
        <w:rPr>
          <w:rFonts w:ascii="Courier New" w:hAnsi="Courier New"/>
          <w:sz w:val="16"/>
        </w:rPr>
        <w:br/>
        <w:t>const final = btoa(first);</w:t>
      </w:r>
      <w:r>
        <w:rPr>
          <w:rFonts w:ascii="Courier New" w:hAnsi="Courier New"/>
          <w:sz w:val="16"/>
        </w:rPr>
        <w:br/>
        <w:t>const url = `https://plumbercheck.co.uk/review?auth=${final}`;</w:t>
      </w:r>
      <w:r>
        <w:rPr>
          <w:rFonts w:ascii="Courier New" w:hAnsi="Courier New"/>
          <w:sz w:val="16"/>
        </w:rPr>
        <w:br/>
      </w:r>
      <w:r>
        <w:rPr>
          <w:rFonts w:ascii="Courier New" w:hAnsi="Courier New"/>
          <w:sz w:val="16"/>
        </w:rPr>
        <w:br/>
        <w:t>// Decode</w:t>
      </w:r>
      <w:r>
        <w:rPr>
          <w:rFonts w:ascii="Courier New" w:hAnsi="Courier New"/>
          <w:sz w:val="16"/>
        </w:rPr>
        <w:br/>
        <w:t>const payload = JSON.parse(atob(atob(req.query.auth)));</w:t>
      </w:r>
      <w:r>
        <w:rPr>
          <w:rFonts w:ascii="Courier New" w:hAnsi="Courier New"/>
          <w:sz w:val="16"/>
        </w:rPr>
        <w:br/>
        <w:t>if (payload.pw === storedPassword) allow();</w:t>
      </w:r>
    </w:p>
    <w:p w14:paraId="13494CA8" w14:textId="77777777" w:rsidR="00236110" w:rsidRDefault="00000000">
      <w:r>
        <w:br w:type="page"/>
      </w:r>
    </w:p>
    <w:p w14:paraId="7E0E8DE3" w14:textId="77777777" w:rsidR="00236110" w:rsidRDefault="00000000">
      <w:pPr>
        <w:pStyle w:val="Heading3"/>
      </w:pPr>
      <w:r>
        <w:lastRenderedPageBreak/>
        <w:t>Version 160 – Code In Path + Checksum In Query</w:t>
      </w:r>
    </w:p>
    <w:p w14:paraId="0F663AE6" w14:textId="77777777" w:rsidR="00236110" w:rsidRDefault="00000000">
      <w:r>
        <w:t>Password token in path, checksum in query used to validate.</w:t>
      </w:r>
    </w:p>
    <w:p w14:paraId="5FEE3FBA" w14:textId="77777777" w:rsidR="00236110" w:rsidRDefault="00000000">
      <w:r>
        <w:rPr>
          <w:rFonts w:ascii="Courier New" w:hAnsi="Courier New"/>
          <w:sz w:val="16"/>
        </w:rPr>
        <w:t>// URL: /review/abc123?cs=sha1</w:t>
      </w:r>
      <w:r>
        <w:rPr>
          <w:rFonts w:ascii="Courier New" w:hAnsi="Courier New"/>
          <w:sz w:val="16"/>
        </w:rPr>
        <w:br/>
        <w:t>const token = req.params.token;</w:t>
      </w:r>
      <w:r>
        <w:rPr>
          <w:rFonts w:ascii="Courier New" w:hAnsi="Courier New"/>
          <w:sz w:val="16"/>
        </w:rPr>
        <w:br/>
        <w:t>const checksum = req.query.cs;</w:t>
      </w:r>
      <w:r>
        <w:rPr>
          <w:rFonts w:ascii="Courier New" w:hAnsi="Courier New"/>
          <w:sz w:val="16"/>
        </w:rPr>
        <w:br/>
        <w:t>if (sha1(token) === checksum &amp;&amp; token === storedPassword) allow();</w:t>
      </w:r>
    </w:p>
    <w:p w14:paraId="520FA8EC" w14:textId="77777777" w:rsidR="00236110" w:rsidRDefault="00000000">
      <w:r>
        <w:br w:type="page"/>
      </w:r>
    </w:p>
    <w:p w14:paraId="3DD04438" w14:textId="77777777" w:rsidR="00236110" w:rsidRDefault="00000000">
      <w:pPr>
        <w:pStyle w:val="Heading2"/>
      </w:pPr>
      <w:r>
        <w:lastRenderedPageBreak/>
        <w:t>Auto-Authentication Methods (Versions 161–200)</w:t>
      </w:r>
    </w:p>
    <w:p w14:paraId="79D5F40E" w14:textId="77777777" w:rsidR="00236110" w:rsidRDefault="00000000">
      <w:r>
        <w:br w:type="page"/>
      </w:r>
    </w:p>
    <w:p w14:paraId="2000A384" w14:textId="77777777" w:rsidR="00236110" w:rsidRDefault="00000000">
      <w:pPr>
        <w:pStyle w:val="Heading3"/>
      </w:pPr>
      <w:r>
        <w:lastRenderedPageBreak/>
        <w:t>Version 161 – Placeholder Title</w:t>
      </w:r>
    </w:p>
    <w:p w14:paraId="538DBE1E" w14:textId="77777777" w:rsidR="00236110" w:rsidRDefault="00000000">
      <w:r>
        <w:t>Unique URL-based auto-authentication method number 161.</w:t>
      </w:r>
    </w:p>
    <w:p w14:paraId="7FC36374" w14:textId="77777777" w:rsidR="00236110" w:rsidRDefault="00000000">
      <w:r>
        <w:rPr>
          <w:rFonts w:ascii="Courier New" w:hAnsi="Courier New"/>
          <w:sz w:val="16"/>
        </w:rPr>
        <w:t>// Pseudo-code for version 161</w:t>
      </w:r>
      <w:r>
        <w:rPr>
          <w:rFonts w:ascii="Courier New" w:hAnsi="Courier New"/>
          <w:sz w:val="16"/>
        </w:rPr>
        <w:br/>
        <w:t>const token = generateVariant161Token(password);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(validateVariant161Token(req.query.token, storedPassword)) allow();</w:t>
      </w:r>
    </w:p>
    <w:p w14:paraId="05CB6230" w14:textId="77777777" w:rsidR="00236110" w:rsidRDefault="00000000">
      <w:r>
        <w:br w:type="page"/>
      </w:r>
    </w:p>
    <w:p w14:paraId="66828774" w14:textId="77777777" w:rsidR="00236110" w:rsidRDefault="00000000">
      <w:pPr>
        <w:pStyle w:val="Heading3"/>
      </w:pPr>
      <w:r>
        <w:lastRenderedPageBreak/>
        <w:t>Version 162 – Placeholder Title</w:t>
      </w:r>
    </w:p>
    <w:p w14:paraId="389359F0" w14:textId="77777777" w:rsidR="00236110" w:rsidRDefault="00000000">
      <w:r>
        <w:t>Unique URL-based auto-authentication method number 162.</w:t>
      </w:r>
    </w:p>
    <w:p w14:paraId="07EE1C24" w14:textId="77777777" w:rsidR="00236110" w:rsidRDefault="00000000">
      <w:r>
        <w:rPr>
          <w:rFonts w:ascii="Courier New" w:hAnsi="Courier New"/>
          <w:sz w:val="16"/>
        </w:rPr>
        <w:t>// Pseudo-code for version 162</w:t>
      </w:r>
      <w:r>
        <w:rPr>
          <w:rFonts w:ascii="Courier New" w:hAnsi="Courier New"/>
          <w:sz w:val="16"/>
        </w:rPr>
        <w:br/>
        <w:t>const token = generateVariant162Token(password);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(validateVariant162Token(req.query.token, storedPassword)) allow();</w:t>
      </w:r>
    </w:p>
    <w:p w14:paraId="54BA3D49" w14:textId="77777777" w:rsidR="00236110" w:rsidRDefault="00000000">
      <w:r>
        <w:br w:type="page"/>
      </w:r>
    </w:p>
    <w:p w14:paraId="07CDF9CE" w14:textId="77777777" w:rsidR="00236110" w:rsidRDefault="00000000">
      <w:pPr>
        <w:pStyle w:val="Heading3"/>
      </w:pPr>
      <w:r>
        <w:lastRenderedPageBreak/>
        <w:t>Version 163 – Placeholder Title</w:t>
      </w:r>
    </w:p>
    <w:p w14:paraId="03F516FA" w14:textId="77777777" w:rsidR="00236110" w:rsidRDefault="00000000">
      <w:r>
        <w:t>Unique URL-based auto-authentication method number 163.</w:t>
      </w:r>
    </w:p>
    <w:p w14:paraId="6C7F1EB4" w14:textId="77777777" w:rsidR="00236110" w:rsidRDefault="00000000">
      <w:r>
        <w:rPr>
          <w:rFonts w:ascii="Courier New" w:hAnsi="Courier New"/>
          <w:sz w:val="16"/>
        </w:rPr>
        <w:t>// Pseudo-code for version 163</w:t>
      </w:r>
      <w:r>
        <w:rPr>
          <w:rFonts w:ascii="Courier New" w:hAnsi="Courier New"/>
          <w:sz w:val="16"/>
        </w:rPr>
        <w:br/>
        <w:t>const token = generateVariant163Token(password);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(validateVariant163Token(req.query.token, storedPassword)) allow();</w:t>
      </w:r>
    </w:p>
    <w:p w14:paraId="63C9CDD5" w14:textId="77777777" w:rsidR="00236110" w:rsidRDefault="00000000">
      <w:r>
        <w:br w:type="page"/>
      </w:r>
    </w:p>
    <w:p w14:paraId="4FEA5AB1" w14:textId="77777777" w:rsidR="00236110" w:rsidRDefault="00000000">
      <w:pPr>
        <w:pStyle w:val="Heading3"/>
      </w:pPr>
      <w:r>
        <w:lastRenderedPageBreak/>
        <w:t>Version 164 – Placeholder Title</w:t>
      </w:r>
    </w:p>
    <w:p w14:paraId="6CA60ADF" w14:textId="77777777" w:rsidR="00236110" w:rsidRDefault="00000000">
      <w:r>
        <w:t>Unique URL-based auto-authentication method number 164.</w:t>
      </w:r>
    </w:p>
    <w:p w14:paraId="38FBED4C" w14:textId="77777777" w:rsidR="00236110" w:rsidRDefault="00000000">
      <w:r>
        <w:rPr>
          <w:rFonts w:ascii="Courier New" w:hAnsi="Courier New"/>
          <w:sz w:val="16"/>
        </w:rPr>
        <w:t>// Pseudo-code for version 164</w:t>
      </w:r>
      <w:r>
        <w:rPr>
          <w:rFonts w:ascii="Courier New" w:hAnsi="Courier New"/>
          <w:sz w:val="16"/>
        </w:rPr>
        <w:br/>
        <w:t>const token = generateVariant164Token(password);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(validateVariant164Token(req.query.token, storedPassword)) allow();</w:t>
      </w:r>
    </w:p>
    <w:p w14:paraId="33CB3FD2" w14:textId="77777777" w:rsidR="00236110" w:rsidRDefault="00000000">
      <w:r>
        <w:br w:type="page"/>
      </w:r>
    </w:p>
    <w:p w14:paraId="175C3282" w14:textId="77777777" w:rsidR="00236110" w:rsidRDefault="00000000">
      <w:pPr>
        <w:pStyle w:val="Heading3"/>
      </w:pPr>
      <w:r>
        <w:lastRenderedPageBreak/>
        <w:t>Version 165 – Placeholder Title</w:t>
      </w:r>
    </w:p>
    <w:p w14:paraId="470A6930" w14:textId="77777777" w:rsidR="00236110" w:rsidRDefault="00000000">
      <w:r>
        <w:t>Unique URL-based auto-authentication method number 165.</w:t>
      </w:r>
    </w:p>
    <w:p w14:paraId="7572269C" w14:textId="77777777" w:rsidR="00236110" w:rsidRDefault="00000000">
      <w:r>
        <w:rPr>
          <w:rFonts w:ascii="Courier New" w:hAnsi="Courier New"/>
          <w:sz w:val="16"/>
        </w:rPr>
        <w:t>// Pseudo-code for version 165</w:t>
      </w:r>
      <w:r>
        <w:rPr>
          <w:rFonts w:ascii="Courier New" w:hAnsi="Courier New"/>
          <w:sz w:val="16"/>
        </w:rPr>
        <w:br/>
        <w:t>const token = generateVariant165Token(password);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(validateVariant165Token(req.query.token, storedPassword)) allow();</w:t>
      </w:r>
    </w:p>
    <w:p w14:paraId="37401626" w14:textId="77777777" w:rsidR="00236110" w:rsidRDefault="00000000">
      <w:r>
        <w:br w:type="page"/>
      </w:r>
    </w:p>
    <w:p w14:paraId="309E83CD" w14:textId="77777777" w:rsidR="00236110" w:rsidRDefault="00000000">
      <w:pPr>
        <w:pStyle w:val="Heading3"/>
      </w:pPr>
      <w:r>
        <w:lastRenderedPageBreak/>
        <w:t>Version 166 – Placeholder Title</w:t>
      </w:r>
    </w:p>
    <w:p w14:paraId="4C331AB3" w14:textId="77777777" w:rsidR="00236110" w:rsidRDefault="00000000">
      <w:r>
        <w:t>Unique URL-based auto-authentication method number 166.</w:t>
      </w:r>
    </w:p>
    <w:p w14:paraId="5F942CF4" w14:textId="77777777" w:rsidR="00236110" w:rsidRDefault="00000000">
      <w:r>
        <w:rPr>
          <w:rFonts w:ascii="Courier New" w:hAnsi="Courier New"/>
          <w:sz w:val="16"/>
        </w:rPr>
        <w:t>// Pseudo-code for version 166</w:t>
      </w:r>
      <w:r>
        <w:rPr>
          <w:rFonts w:ascii="Courier New" w:hAnsi="Courier New"/>
          <w:sz w:val="16"/>
        </w:rPr>
        <w:br/>
        <w:t>const token = generateVariant166Token(password);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(validateVariant166Token(req.query.token, storedPassword)) allow();</w:t>
      </w:r>
    </w:p>
    <w:p w14:paraId="528D6402" w14:textId="77777777" w:rsidR="00236110" w:rsidRDefault="00000000">
      <w:r>
        <w:br w:type="page"/>
      </w:r>
    </w:p>
    <w:p w14:paraId="154272A0" w14:textId="77777777" w:rsidR="00236110" w:rsidRDefault="00000000">
      <w:pPr>
        <w:pStyle w:val="Heading3"/>
      </w:pPr>
      <w:r>
        <w:lastRenderedPageBreak/>
        <w:t>Version 167 – Placeholder Title</w:t>
      </w:r>
    </w:p>
    <w:p w14:paraId="31342C0F" w14:textId="77777777" w:rsidR="00236110" w:rsidRDefault="00000000">
      <w:r>
        <w:t>Unique URL-based auto-authentication method number 167.</w:t>
      </w:r>
    </w:p>
    <w:p w14:paraId="398AFD50" w14:textId="77777777" w:rsidR="00236110" w:rsidRDefault="00000000">
      <w:r>
        <w:rPr>
          <w:rFonts w:ascii="Courier New" w:hAnsi="Courier New"/>
          <w:sz w:val="16"/>
        </w:rPr>
        <w:t>// Pseudo-code for version 167</w:t>
      </w:r>
      <w:r>
        <w:rPr>
          <w:rFonts w:ascii="Courier New" w:hAnsi="Courier New"/>
          <w:sz w:val="16"/>
        </w:rPr>
        <w:br/>
        <w:t>const token = generateVariant167Token(password);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(validateVariant167Token(req.query.token, storedPassword)) allow();</w:t>
      </w:r>
    </w:p>
    <w:p w14:paraId="2424B2F1" w14:textId="77777777" w:rsidR="00236110" w:rsidRDefault="00000000">
      <w:r>
        <w:br w:type="page"/>
      </w:r>
    </w:p>
    <w:p w14:paraId="2EF188F7" w14:textId="77777777" w:rsidR="00236110" w:rsidRDefault="00000000">
      <w:pPr>
        <w:pStyle w:val="Heading3"/>
      </w:pPr>
      <w:r>
        <w:lastRenderedPageBreak/>
        <w:t>Version 168 – Placeholder Title</w:t>
      </w:r>
    </w:p>
    <w:p w14:paraId="0320352A" w14:textId="77777777" w:rsidR="00236110" w:rsidRDefault="00000000">
      <w:r>
        <w:t>Unique URL-based auto-authentication method number 168.</w:t>
      </w:r>
    </w:p>
    <w:p w14:paraId="05A4400A" w14:textId="77777777" w:rsidR="00236110" w:rsidRDefault="00000000">
      <w:r>
        <w:rPr>
          <w:rFonts w:ascii="Courier New" w:hAnsi="Courier New"/>
          <w:sz w:val="16"/>
        </w:rPr>
        <w:t>// Pseudo-code for version 168</w:t>
      </w:r>
      <w:r>
        <w:rPr>
          <w:rFonts w:ascii="Courier New" w:hAnsi="Courier New"/>
          <w:sz w:val="16"/>
        </w:rPr>
        <w:br/>
        <w:t>const token = generateVariant168Token(password);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(validateVariant168Token(req.query.token, storedPassword)) allow();</w:t>
      </w:r>
    </w:p>
    <w:p w14:paraId="09396075" w14:textId="77777777" w:rsidR="00236110" w:rsidRDefault="00000000">
      <w:r>
        <w:br w:type="page"/>
      </w:r>
    </w:p>
    <w:p w14:paraId="79362209" w14:textId="77777777" w:rsidR="00236110" w:rsidRDefault="00000000">
      <w:pPr>
        <w:pStyle w:val="Heading3"/>
      </w:pPr>
      <w:r>
        <w:lastRenderedPageBreak/>
        <w:t>Version 169 – Placeholder Title</w:t>
      </w:r>
    </w:p>
    <w:p w14:paraId="2CC4B766" w14:textId="77777777" w:rsidR="00236110" w:rsidRDefault="00000000">
      <w:r>
        <w:t>Unique URL-based auto-authentication method number 169.</w:t>
      </w:r>
    </w:p>
    <w:p w14:paraId="11BC87DE" w14:textId="77777777" w:rsidR="00236110" w:rsidRDefault="00000000">
      <w:r>
        <w:rPr>
          <w:rFonts w:ascii="Courier New" w:hAnsi="Courier New"/>
          <w:sz w:val="16"/>
        </w:rPr>
        <w:t>// Pseudo-code for version 169</w:t>
      </w:r>
      <w:r>
        <w:rPr>
          <w:rFonts w:ascii="Courier New" w:hAnsi="Courier New"/>
          <w:sz w:val="16"/>
        </w:rPr>
        <w:br/>
        <w:t>const token = generateVariant169Token(password);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(validateVariant169Token(req.query.token, storedPassword)) allow();</w:t>
      </w:r>
    </w:p>
    <w:p w14:paraId="08B511E4" w14:textId="77777777" w:rsidR="00236110" w:rsidRDefault="00000000">
      <w:r>
        <w:br w:type="page"/>
      </w:r>
    </w:p>
    <w:p w14:paraId="257BFAD2" w14:textId="77777777" w:rsidR="00236110" w:rsidRDefault="00000000">
      <w:pPr>
        <w:pStyle w:val="Heading3"/>
      </w:pPr>
      <w:r>
        <w:lastRenderedPageBreak/>
        <w:t>Version 170 – Placeholder Title</w:t>
      </w:r>
    </w:p>
    <w:p w14:paraId="20521D76" w14:textId="77777777" w:rsidR="00236110" w:rsidRDefault="00000000">
      <w:r>
        <w:t>Unique URL-based auto-authentication method number 170.</w:t>
      </w:r>
    </w:p>
    <w:p w14:paraId="0941032C" w14:textId="77777777" w:rsidR="00236110" w:rsidRDefault="00000000">
      <w:r>
        <w:rPr>
          <w:rFonts w:ascii="Courier New" w:hAnsi="Courier New"/>
          <w:sz w:val="16"/>
        </w:rPr>
        <w:t>// Pseudo-code for version 170</w:t>
      </w:r>
      <w:r>
        <w:rPr>
          <w:rFonts w:ascii="Courier New" w:hAnsi="Courier New"/>
          <w:sz w:val="16"/>
        </w:rPr>
        <w:br/>
        <w:t>const token = generateVariant170Token(password);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(validateVariant170Token(req.query.token, storedPassword)) allow();</w:t>
      </w:r>
    </w:p>
    <w:p w14:paraId="1E237784" w14:textId="77777777" w:rsidR="00236110" w:rsidRDefault="00000000">
      <w:r>
        <w:br w:type="page"/>
      </w:r>
    </w:p>
    <w:p w14:paraId="51ACD633" w14:textId="77777777" w:rsidR="00236110" w:rsidRDefault="00000000">
      <w:pPr>
        <w:pStyle w:val="Heading3"/>
      </w:pPr>
      <w:r>
        <w:lastRenderedPageBreak/>
        <w:t>Version 171 – Placeholder Title</w:t>
      </w:r>
    </w:p>
    <w:p w14:paraId="6EA234CC" w14:textId="77777777" w:rsidR="00236110" w:rsidRDefault="00000000">
      <w:r>
        <w:t>Unique URL-based auto-authentication method number 171.</w:t>
      </w:r>
    </w:p>
    <w:p w14:paraId="5FD060E1" w14:textId="77777777" w:rsidR="00236110" w:rsidRDefault="00000000">
      <w:r>
        <w:rPr>
          <w:rFonts w:ascii="Courier New" w:hAnsi="Courier New"/>
          <w:sz w:val="16"/>
        </w:rPr>
        <w:t>// Pseudo-code for version 171</w:t>
      </w:r>
      <w:r>
        <w:rPr>
          <w:rFonts w:ascii="Courier New" w:hAnsi="Courier New"/>
          <w:sz w:val="16"/>
        </w:rPr>
        <w:br/>
        <w:t>const token = generateVariant171Token(password);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(validateVariant171Token(req.query.token, storedPassword)) allow();</w:t>
      </w:r>
    </w:p>
    <w:p w14:paraId="582191CC" w14:textId="77777777" w:rsidR="00236110" w:rsidRDefault="00000000">
      <w:r>
        <w:br w:type="page"/>
      </w:r>
    </w:p>
    <w:p w14:paraId="1AE314D4" w14:textId="77777777" w:rsidR="00236110" w:rsidRDefault="00000000">
      <w:pPr>
        <w:pStyle w:val="Heading3"/>
      </w:pPr>
      <w:r>
        <w:lastRenderedPageBreak/>
        <w:t>Version 172 – Placeholder Title</w:t>
      </w:r>
    </w:p>
    <w:p w14:paraId="14A2DB11" w14:textId="77777777" w:rsidR="00236110" w:rsidRDefault="00000000">
      <w:r>
        <w:t>Unique URL-based auto-authentication method number 172.</w:t>
      </w:r>
    </w:p>
    <w:p w14:paraId="46BACAAE" w14:textId="77777777" w:rsidR="00236110" w:rsidRDefault="00000000">
      <w:r>
        <w:rPr>
          <w:rFonts w:ascii="Courier New" w:hAnsi="Courier New"/>
          <w:sz w:val="16"/>
        </w:rPr>
        <w:t>// Pseudo-code for version 172</w:t>
      </w:r>
      <w:r>
        <w:rPr>
          <w:rFonts w:ascii="Courier New" w:hAnsi="Courier New"/>
          <w:sz w:val="16"/>
        </w:rPr>
        <w:br/>
        <w:t>const token = generateVariant172Token(password);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(validateVariant172Token(req.query.token, storedPassword)) allow();</w:t>
      </w:r>
    </w:p>
    <w:p w14:paraId="06FE5533" w14:textId="77777777" w:rsidR="00236110" w:rsidRDefault="00000000">
      <w:r>
        <w:br w:type="page"/>
      </w:r>
    </w:p>
    <w:p w14:paraId="66172CCA" w14:textId="77777777" w:rsidR="00236110" w:rsidRDefault="00000000">
      <w:pPr>
        <w:pStyle w:val="Heading3"/>
      </w:pPr>
      <w:r>
        <w:lastRenderedPageBreak/>
        <w:t>Version 173 – Placeholder Title</w:t>
      </w:r>
    </w:p>
    <w:p w14:paraId="221E221E" w14:textId="77777777" w:rsidR="00236110" w:rsidRDefault="00000000">
      <w:r>
        <w:t>Unique URL-based auto-authentication method number 173.</w:t>
      </w:r>
    </w:p>
    <w:p w14:paraId="790F9F7A" w14:textId="77777777" w:rsidR="00236110" w:rsidRDefault="00000000">
      <w:r>
        <w:rPr>
          <w:rFonts w:ascii="Courier New" w:hAnsi="Courier New"/>
          <w:sz w:val="16"/>
        </w:rPr>
        <w:t>// Pseudo-code for version 173</w:t>
      </w:r>
      <w:r>
        <w:rPr>
          <w:rFonts w:ascii="Courier New" w:hAnsi="Courier New"/>
          <w:sz w:val="16"/>
        </w:rPr>
        <w:br/>
        <w:t>const token = generateVariant173Token(password);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(validateVariant173Token(req.query.token, storedPassword)) allow();</w:t>
      </w:r>
    </w:p>
    <w:p w14:paraId="67660F91" w14:textId="77777777" w:rsidR="00236110" w:rsidRDefault="00000000">
      <w:r>
        <w:br w:type="page"/>
      </w:r>
    </w:p>
    <w:p w14:paraId="51701E71" w14:textId="77777777" w:rsidR="00236110" w:rsidRDefault="00000000">
      <w:pPr>
        <w:pStyle w:val="Heading3"/>
      </w:pPr>
      <w:r>
        <w:lastRenderedPageBreak/>
        <w:t>Version 174 – Placeholder Title</w:t>
      </w:r>
    </w:p>
    <w:p w14:paraId="554CBD0D" w14:textId="77777777" w:rsidR="00236110" w:rsidRDefault="00000000">
      <w:r>
        <w:t>Unique URL-based auto-authentication method number 174.</w:t>
      </w:r>
    </w:p>
    <w:p w14:paraId="7BFD7A0E" w14:textId="77777777" w:rsidR="00236110" w:rsidRDefault="00000000">
      <w:r>
        <w:rPr>
          <w:rFonts w:ascii="Courier New" w:hAnsi="Courier New"/>
          <w:sz w:val="16"/>
        </w:rPr>
        <w:t>// Pseudo-code for version 174</w:t>
      </w:r>
      <w:r>
        <w:rPr>
          <w:rFonts w:ascii="Courier New" w:hAnsi="Courier New"/>
          <w:sz w:val="16"/>
        </w:rPr>
        <w:br/>
        <w:t>const token = generateVariant174Token(password);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(validateVariant174Token(req.query.token, storedPassword)) allow();</w:t>
      </w:r>
    </w:p>
    <w:p w14:paraId="46405F3A" w14:textId="77777777" w:rsidR="00236110" w:rsidRDefault="00000000">
      <w:r>
        <w:br w:type="page"/>
      </w:r>
    </w:p>
    <w:p w14:paraId="2E91FC87" w14:textId="77777777" w:rsidR="00236110" w:rsidRDefault="00000000">
      <w:pPr>
        <w:pStyle w:val="Heading3"/>
      </w:pPr>
      <w:r>
        <w:lastRenderedPageBreak/>
        <w:t>Version 175 – Placeholder Title</w:t>
      </w:r>
    </w:p>
    <w:p w14:paraId="31919352" w14:textId="77777777" w:rsidR="00236110" w:rsidRDefault="00000000">
      <w:r>
        <w:t>Unique URL-based auto-authentication method number 175.</w:t>
      </w:r>
    </w:p>
    <w:p w14:paraId="38CD872F" w14:textId="77777777" w:rsidR="00236110" w:rsidRDefault="00000000">
      <w:r>
        <w:rPr>
          <w:rFonts w:ascii="Courier New" w:hAnsi="Courier New"/>
          <w:sz w:val="16"/>
        </w:rPr>
        <w:t>// Pseudo-code for version 175</w:t>
      </w:r>
      <w:r>
        <w:rPr>
          <w:rFonts w:ascii="Courier New" w:hAnsi="Courier New"/>
          <w:sz w:val="16"/>
        </w:rPr>
        <w:br/>
        <w:t>const token = generateVariant175Token(password);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(validateVariant175Token(req.query.token, storedPassword)) allow();</w:t>
      </w:r>
    </w:p>
    <w:p w14:paraId="3FC7DA1C" w14:textId="77777777" w:rsidR="00236110" w:rsidRDefault="00000000">
      <w:r>
        <w:br w:type="page"/>
      </w:r>
    </w:p>
    <w:p w14:paraId="71073B50" w14:textId="77777777" w:rsidR="00236110" w:rsidRDefault="00000000">
      <w:pPr>
        <w:pStyle w:val="Heading3"/>
      </w:pPr>
      <w:r>
        <w:lastRenderedPageBreak/>
        <w:t>Version 176 – Placeholder Title</w:t>
      </w:r>
    </w:p>
    <w:p w14:paraId="3D7B4F6B" w14:textId="77777777" w:rsidR="00236110" w:rsidRDefault="00000000">
      <w:r>
        <w:t>Unique URL-based auto-authentication method number 176.</w:t>
      </w:r>
    </w:p>
    <w:p w14:paraId="3EA29051" w14:textId="77777777" w:rsidR="00236110" w:rsidRDefault="00000000">
      <w:r>
        <w:rPr>
          <w:rFonts w:ascii="Courier New" w:hAnsi="Courier New"/>
          <w:sz w:val="16"/>
        </w:rPr>
        <w:t>// Pseudo-code for version 176</w:t>
      </w:r>
      <w:r>
        <w:rPr>
          <w:rFonts w:ascii="Courier New" w:hAnsi="Courier New"/>
          <w:sz w:val="16"/>
        </w:rPr>
        <w:br/>
        <w:t>const token = generateVariant176Token(password);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(validateVariant176Token(req.query.token, storedPassword)) allow();</w:t>
      </w:r>
    </w:p>
    <w:p w14:paraId="7D874219" w14:textId="77777777" w:rsidR="00236110" w:rsidRDefault="00000000">
      <w:r>
        <w:br w:type="page"/>
      </w:r>
    </w:p>
    <w:p w14:paraId="48FFAEA5" w14:textId="77777777" w:rsidR="00236110" w:rsidRDefault="00000000">
      <w:pPr>
        <w:pStyle w:val="Heading3"/>
      </w:pPr>
      <w:r>
        <w:lastRenderedPageBreak/>
        <w:t>Version 177 – Placeholder Title</w:t>
      </w:r>
    </w:p>
    <w:p w14:paraId="13DBC9A2" w14:textId="77777777" w:rsidR="00236110" w:rsidRDefault="00000000">
      <w:r>
        <w:t>Unique URL-based auto-authentication method number 177.</w:t>
      </w:r>
    </w:p>
    <w:p w14:paraId="71D30F96" w14:textId="77777777" w:rsidR="00236110" w:rsidRDefault="00000000">
      <w:r>
        <w:rPr>
          <w:rFonts w:ascii="Courier New" w:hAnsi="Courier New"/>
          <w:sz w:val="16"/>
        </w:rPr>
        <w:t>// Pseudo-code for version 177</w:t>
      </w:r>
      <w:r>
        <w:rPr>
          <w:rFonts w:ascii="Courier New" w:hAnsi="Courier New"/>
          <w:sz w:val="16"/>
        </w:rPr>
        <w:br/>
        <w:t>const token = generateVariant177Token(password);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(validateVariant177Token(req.query.token, storedPassword)) allow();</w:t>
      </w:r>
    </w:p>
    <w:p w14:paraId="4909CF20" w14:textId="77777777" w:rsidR="00236110" w:rsidRDefault="00000000">
      <w:r>
        <w:br w:type="page"/>
      </w:r>
    </w:p>
    <w:p w14:paraId="185BCC2E" w14:textId="77777777" w:rsidR="00236110" w:rsidRDefault="00000000">
      <w:pPr>
        <w:pStyle w:val="Heading3"/>
      </w:pPr>
      <w:r>
        <w:lastRenderedPageBreak/>
        <w:t>Version 178 – Placeholder Title</w:t>
      </w:r>
    </w:p>
    <w:p w14:paraId="14B4B41D" w14:textId="77777777" w:rsidR="00236110" w:rsidRDefault="00000000">
      <w:r>
        <w:t>Unique URL-based auto-authentication method number 178.</w:t>
      </w:r>
    </w:p>
    <w:p w14:paraId="736E873C" w14:textId="77777777" w:rsidR="00236110" w:rsidRDefault="00000000">
      <w:r>
        <w:rPr>
          <w:rFonts w:ascii="Courier New" w:hAnsi="Courier New"/>
          <w:sz w:val="16"/>
        </w:rPr>
        <w:t>// Pseudo-code for version 178</w:t>
      </w:r>
      <w:r>
        <w:rPr>
          <w:rFonts w:ascii="Courier New" w:hAnsi="Courier New"/>
          <w:sz w:val="16"/>
        </w:rPr>
        <w:br/>
        <w:t>const token = generateVariant178Token(password);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(validateVariant178Token(req.query.token, storedPassword)) allow();</w:t>
      </w:r>
    </w:p>
    <w:p w14:paraId="72470CAB" w14:textId="77777777" w:rsidR="00236110" w:rsidRDefault="00000000">
      <w:r>
        <w:br w:type="page"/>
      </w:r>
    </w:p>
    <w:p w14:paraId="2ABDF056" w14:textId="77777777" w:rsidR="00236110" w:rsidRDefault="00000000">
      <w:pPr>
        <w:pStyle w:val="Heading3"/>
      </w:pPr>
      <w:r>
        <w:lastRenderedPageBreak/>
        <w:t>Version 179 – Placeholder Title</w:t>
      </w:r>
    </w:p>
    <w:p w14:paraId="53B9E297" w14:textId="77777777" w:rsidR="00236110" w:rsidRDefault="00000000">
      <w:r>
        <w:t>Unique URL-based auto-authentication method number 179.</w:t>
      </w:r>
    </w:p>
    <w:p w14:paraId="1D36A269" w14:textId="77777777" w:rsidR="00236110" w:rsidRDefault="00000000">
      <w:r>
        <w:rPr>
          <w:rFonts w:ascii="Courier New" w:hAnsi="Courier New"/>
          <w:sz w:val="16"/>
        </w:rPr>
        <w:t>// Pseudo-code for version 179</w:t>
      </w:r>
      <w:r>
        <w:rPr>
          <w:rFonts w:ascii="Courier New" w:hAnsi="Courier New"/>
          <w:sz w:val="16"/>
        </w:rPr>
        <w:br/>
        <w:t>const token = generateVariant179Token(password);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(validateVariant179Token(req.query.token, storedPassword)) allow();</w:t>
      </w:r>
    </w:p>
    <w:p w14:paraId="54014AAB" w14:textId="77777777" w:rsidR="00236110" w:rsidRDefault="00000000">
      <w:r>
        <w:br w:type="page"/>
      </w:r>
    </w:p>
    <w:p w14:paraId="509A689F" w14:textId="77777777" w:rsidR="00236110" w:rsidRDefault="00000000">
      <w:pPr>
        <w:pStyle w:val="Heading3"/>
      </w:pPr>
      <w:r>
        <w:lastRenderedPageBreak/>
        <w:t>Version 180 – Placeholder Title</w:t>
      </w:r>
    </w:p>
    <w:p w14:paraId="4EAC882F" w14:textId="77777777" w:rsidR="00236110" w:rsidRDefault="00000000">
      <w:r>
        <w:t>Unique URL-based auto-authentication method number 180.</w:t>
      </w:r>
    </w:p>
    <w:p w14:paraId="4BF1468B" w14:textId="77777777" w:rsidR="00236110" w:rsidRDefault="00000000">
      <w:r>
        <w:rPr>
          <w:rFonts w:ascii="Courier New" w:hAnsi="Courier New"/>
          <w:sz w:val="16"/>
        </w:rPr>
        <w:t>// Pseudo-code for version 180</w:t>
      </w:r>
      <w:r>
        <w:rPr>
          <w:rFonts w:ascii="Courier New" w:hAnsi="Courier New"/>
          <w:sz w:val="16"/>
        </w:rPr>
        <w:br/>
        <w:t>const token = generateVariant180Token(password);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(validateVariant180Token(req.query.token, storedPassword)) allow();</w:t>
      </w:r>
    </w:p>
    <w:p w14:paraId="022C29AD" w14:textId="77777777" w:rsidR="00236110" w:rsidRDefault="00000000">
      <w:r>
        <w:br w:type="page"/>
      </w:r>
    </w:p>
    <w:p w14:paraId="734789E4" w14:textId="77777777" w:rsidR="00236110" w:rsidRDefault="00000000">
      <w:pPr>
        <w:pStyle w:val="Heading3"/>
      </w:pPr>
      <w:r>
        <w:lastRenderedPageBreak/>
        <w:t>Version 181 – Placeholder Title</w:t>
      </w:r>
    </w:p>
    <w:p w14:paraId="1A81EAF1" w14:textId="77777777" w:rsidR="00236110" w:rsidRDefault="00000000">
      <w:r>
        <w:t>Unique URL-based auto-authentication method number 181.</w:t>
      </w:r>
    </w:p>
    <w:p w14:paraId="051ED461" w14:textId="77777777" w:rsidR="00236110" w:rsidRDefault="00000000">
      <w:r>
        <w:rPr>
          <w:rFonts w:ascii="Courier New" w:hAnsi="Courier New"/>
          <w:sz w:val="16"/>
        </w:rPr>
        <w:t>// Pseudo-code for version 181</w:t>
      </w:r>
      <w:r>
        <w:rPr>
          <w:rFonts w:ascii="Courier New" w:hAnsi="Courier New"/>
          <w:sz w:val="16"/>
        </w:rPr>
        <w:br/>
        <w:t>const token = generateVariant181Token(password);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(validateVariant181Token(req.query.token, storedPassword)) allow();</w:t>
      </w:r>
    </w:p>
    <w:p w14:paraId="0AC642E4" w14:textId="77777777" w:rsidR="00236110" w:rsidRDefault="00000000">
      <w:r>
        <w:br w:type="page"/>
      </w:r>
    </w:p>
    <w:p w14:paraId="7300DA66" w14:textId="77777777" w:rsidR="00236110" w:rsidRDefault="00000000">
      <w:pPr>
        <w:pStyle w:val="Heading3"/>
      </w:pPr>
      <w:r>
        <w:lastRenderedPageBreak/>
        <w:t>Version 182 – Placeholder Title</w:t>
      </w:r>
    </w:p>
    <w:p w14:paraId="02C77664" w14:textId="77777777" w:rsidR="00236110" w:rsidRDefault="00000000">
      <w:r>
        <w:t>Unique URL-based auto-authentication method number 182.</w:t>
      </w:r>
    </w:p>
    <w:p w14:paraId="39158D35" w14:textId="77777777" w:rsidR="00236110" w:rsidRDefault="00000000">
      <w:r>
        <w:rPr>
          <w:rFonts w:ascii="Courier New" w:hAnsi="Courier New"/>
          <w:sz w:val="16"/>
        </w:rPr>
        <w:t>// Pseudo-code for version 182</w:t>
      </w:r>
      <w:r>
        <w:rPr>
          <w:rFonts w:ascii="Courier New" w:hAnsi="Courier New"/>
          <w:sz w:val="16"/>
        </w:rPr>
        <w:br/>
        <w:t>const token = generateVariant182Token(password);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(validateVariant182Token(req.query.token, storedPassword)) allow();</w:t>
      </w:r>
    </w:p>
    <w:p w14:paraId="0AD6EA8C" w14:textId="77777777" w:rsidR="00236110" w:rsidRDefault="00000000">
      <w:r>
        <w:br w:type="page"/>
      </w:r>
    </w:p>
    <w:p w14:paraId="71F0C17E" w14:textId="77777777" w:rsidR="00236110" w:rsidRDefault="00000000">
      <w:pPr>
        <w:pStyle w:val="Heading3"/>
      </w:pPr>
      <w:r>
        <w:lastRenderedPageBreak/>
        <w:t>Version 183 – Placeholder Title</w:t>
      </w:r>
    </w:p>
    <w:p w14:paraId="3C3BE74D" w14:textId="77777777" w:rsidR="00236110" w:rsidRDefault="00000000">
      <w:r>
        <w:t>Unique URL-based auto-authentication method number 183.</w:t>
      </w:r>
    </w:p>
    <w:p w14:paraId="6125376F" w14:textId="77777777" w:rsidR="00236110" w:rsidRDefault="00000000">
      <w:r>
        <w:rPr>
          <w:rFonts w:ascii="Courier New" w:hAnsi="Courier New"/>
          <w:sz w:val="16"/>
        </w:rPr>
        <w:t>// Pseudo-code for version 183</w:t>
      </w:r>
      <w:r>
        <w:rPr>
          <w:rFonts w:ascii="Courier New" w:hAnsi="Courier New"/>
          <w:sz w:val="16"/>
        </w:rPr>
        <w:br/>
        <w:t>const token = generateVariant183Token(password);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(validateVariant183Token(req.query.token, storedPassword)) allow();</w:t>
      </w:r>
    </w:p>
    <w:p w14:paraId="6BCC7B95" w14:textId="77777777" w:rsidR="00236110" w:rsidRDefault="00000000">
      <w:r>
        <w:br w:type="page"/>
      </w:r>
    </w:p>
    <w:p w14:paraId="1EADF04D" w14:textId="77777777" w:rsidR="00236110" w:rsidRDefault="00000000">
      <w:pPr>
        <w:pStyle w:val="Heading3"/>
      </w:pPr>
      <w:r>
        <w:lastRenderedPageBreak/>
        <w:t>Version 184 – Placeholder Title</w:t>
      </w:r>
    </w:p>
    <w:p w14:paraId="11E8867A" w14:textId="77777777" w:rsidR="00236110" w:rsidRDefault="00000000">
      <w:r>
        <w:t>Unique URL-based auto-authentication method number 184.</w:t>
      </w:r>
    </w:p>
    <w:p w14:paraId="207BBB42" w14:textId="77777777" w:rsidR="00236110" w:rsidRDefault="00000000">
      <w:r>
        <w:rPr>
          <w:rFonts w:ascii="Courier New" w:hAnsi="Courier New"/>
          <w:sz w:val="16"/>
        </w:rPr>
        <w:t>// Pseudo-code for version 184</w:t>
      </w:r>
      <w:r>
        <w:rPr>
          <w:rFonts w:ascii="Courier New" w:hAnsi="Courier New"/>
          <w:sz w:val="16"/>
        </w:rPr>
        <w:br/>
        <w:t>const token = generateVariant184Token(password);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(validateVariant184Token(req.query.token, storedPassword)) allow();</w:t>
      </w:r>
    </w:p>
    <w:p w14:paraId="45CB8AA6" w14:textId="77777777" w:rsidR="00236110" w:rsidRDefault="00000000">
      <w:r>
        <w:br w:type="page"/>
      </w:r>
    </w:p>
    <w:p w14:paraId="2C92DA92" w14:textId="77777777" w:rsidR="00236110" w:rsidRDefault="00000000">
      <w:pPr>
        <w:pStyle w:val="Heading3"/>
      </w:pPr>
      <w:r>
        <w:lastRenderedPageBreak/>
        <w:t>Version 185 – Placeholder Title</w:t>
      </w:r>
    </w:p>
    <w:p w14:paraId="18D7EBD5" w14:textId="77777777" w:rsidR="00236110" w:rsidRDefault="00000000">
      <w:r>
        <w:t>Unique URL-based auto-authentication method number 185.</w:t>
      </w:r>
    </w:p>
    <w:p w14:paraId="2E7F0739" w14:textId="77777777" w:rsidR="00236110" w:rsidRDefault="00000000">
      <w:r>
        <w:rPr>
          <w:rFonts w:ascii="Courier New" w:hAnsi="Courier New"/>
          <w:sz w:val="16"/>
        </w:rPr>
        <w:t>// Pseudo-code for version 185</w:t>
      </w:r>
      <w:r>
        <w:rPr>
          <w:rFonts w:ascii="Courier New" w:hAnsi="Courier New"/>
          <w:sz w:val="16"/>
        </w:rPr>
        <w:br/>
        <w:t>const token = generateVariant185Token(password);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(validateVariant185Token(req.query.token, storedPassword)) allow();</w:t>
      </w:r>
    </w:p>
    <w:p w14:paraId="5A44DC10" w14:textId="77777777" w:rsidR="00236110" w:rsidRDefault="00000000">
      <w:r>
        <w:br w:type="page"/>
      </w:r>
    </w:p>
    <w:p w14:paraId="1EBB4129" w14:textId="77777777" w:rsidR="00236110" w:rsidRDefault="00000000">
      <w:pPr>
        <w:pStyle w:val="Heading3"/>
      </w:pPr>
      <w:r>
        <w:lastRenderedPageBreak/>
        <w:t>Version 186 – Placeholder Title</w:t>
      </w:r>
    </w:p>
    <w:p w14:paraId="10BF723A" w14:textId="77777777" w:rsidR="00236110" w:rsidRDefault="00000000">
      <w:r>
        <w:t>Unique URL-based auto-authentication method number 186.</w:t>
      </w:r>
    </w:p>
    <w:p w14:paraId="1B8DD49E" w14:textId="77777777" w:rsidR="00236110" w:rsidRDefault="00000000">
      <w:r>
        <w:rPr>
          <w:rFonts w:ascii="Courier New" w:hAnsi="Courier New"/>
          <w:sz w:val="16"/>
        </w:rPr>
        <w:t>// Pseudo-code for version 186</w:t>
      </w:r>
      <w:r>
        <w:rPr>
          <w:rFonts w:ascii="Courier New" w:hAnsi="Courier New"/>
          <w:sz w:val="16"/>
        </w:rPr>
        <w:br/>
        <w:t>const token = generateVariant186Token(password);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(validateVariant186Token(req.query.token, storedPassword)) allow();</w:t>
      </w:r>
    </w:p>
    <w:p w14:paraId="2B22780F" w14:textId="77777777" w:rsidR="00236110" w:rsidRDefault="00000000">
      <w:r>
        <w:br w:type="page"/>
      </w:r>
    </w:p>
    <w:p w14:paraId="646495F0" w14:textId="77777777" w:rsidR="00236110" w:rsidRDefault="00000000">
      <w:pPr>
        <w:pStyle w:val="Heading3"/>
      </w:pPr>
      <w:r>
        <w:lastRenderedPageBreak/>
        <w:t>Version 187 – Placeholder Title</w:t>
      </w:r>
    </w:p>
    <w:p w14:paraId="01D904C3" w14:textId="77777777" w:rsidR="00236110" w:rsidRDefault="00000000">
      <w:r>
        <w:t>Unique URL-based auto-authentication method number 187.</w:t>
      </w:r>
    </w:p>
    <w:p w14:paraId="7D9867E1" w14:textId="77777777" w:rsidR="00236110" w:rsidRDefault="00000000">
      <w:r>
        <w:rPr>
          <w:rFonts w:ascii="Courier New" w:hAnsi="Courier New"/>
          <w:sz w:val="16"/>
        </w:rPr>
        <w:t>// Pseudo-code for version 187</w:t>
      </w:r>
      <w:r>
        <w:rPr>
          <w:rFonts w:ascii="Courier New" w:hAnsi="Courier New"/>
          <w:sz w:val="16"/>
        </w:rPr>
        <w:br/>
        <w:t>const token = generateVariant187Token(password);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(validateVariant187Token(req.query.token, storedPassword)) allow();</w:t>
      </w:r>
    </w:p>
    <w:p w14:paraId="5AD62809" w14:textId="77777777" w:rsidR="00236110" w:rsidRDefault="00000000">
      <w:r>
        <w:br w:type="page"/>
      </w:r>
    </w:p>
    <w:p w14:paraId="64CAD76E" w14:textId="77777777" w:rsidR="00236110" w:rsidRDefault="00000000">
      <w:pPr>
        <w:pStyle w:val="Heading3"/>
      </w:pPr>
      <w:r>
        <w:lastRenderedPageBreak/>
        <w:t>Version 188 – Placeholder Title</w:t>
      </w:r>
    </w:p>
    <w:p w14:paraId="54B781F5" w14:textId="77777777" w:rsidR="00236110" w:rsidRDefault="00000000">
      <w:r>
        <w:t>Unique URL-based auto-authentication method number 188.</w:t>
      </w:r>
    </w:p>
    <w:p w14:paraId="1F017C88" w14:textId="77777777" w:rsidR="00236110" w:rsidRDefault="00000000">
      <w:r>
        <w:rPr>
          <w:rFonts w:ascii="Courier New" w:hAnsi="Courier New"/>
          <w:sz w:val="16"/>
        </w:rPr>
        <w:t>// Pseudo-code for version 188</w:t>
      </w:r>
      <w:r>
        <w:rPr>
          <w:rFonts w:ascii="Courier New" w:hAnsi="Courier New"/>
          <w:sz w:val="16"/>
        </w:rPr>
        <w:br/>
        <w:t>const token = generateVariant188Token(password);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(validateVariant188Token(req.query.token, storedPassword)) allow();</w:t>
      </w:r>
    </w:p>
    <w:p w14:paraId="17132FCC" w14:textId="77777777" w:rsidR="00236110" w:rsidRDefault="00000000">
      <w:r>
        <w:br w:type="page"/>
      </w:r>
    </w:p>
    <w:p w14:paraId="561D5609" w14:textId="77777777" w:rsidR="00236110" w:rsidRDefault="00000000">
      <w:pPr>
        <w:pStyle w:val="Heading3"/>
      </w:pPr>
      <w:r>
        <w:lastRenderedPageBreak/>
        <w:t>Version 189 – Placeholder Title</w:t>
      </w:r>
    </w:p>
    <w:p w14:paraId="3E7A8890" w14:textId="77777777" w:rsidR="00236110" w:rsidRDefault="00000000">
      <w:r>
        <w:t>Unique URL-based auto-authentication method number 189.</w:t>
      </w:r>
    </w:p>
    <w:p w14:paraId="7DD5C85C" w14:textId="77777777" w:rsidR="00236110" w:rsidRDefault="00000000">
      <w:r>
        <w:rPr>
          <w:rFonts w:ascii="Courier New" w:hAnsi="Courier New"/>
          <w:sz w:val="16"/>
        </w:rPr>
        <w:t>// Pseudo-code for version 189</w:t>
      </w:r>
      <w:r>
        <w:rPr>
          <w:rFonts w:ascii="Courier New" w:hAnsi="Courier New"/>
          <w:sz w:val="16"/>
        </w:rPr>
        <w:br/>
        <w:t>const token = generateVariant189Token(password);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(validateVariant189Token(req.query.token, storedPassword)) allow();</w:t>
      </w:r>
    </w:p>
    <w:p w14:paraId="0D747FA4" w14:textId="77777777" w:rsidR="00236110" w:rsidRDefault="00000000">
      <w:r>
        <w:br w:type="page"/>
      </w:r>
    </w:p>
    <w:p w14:paraId="495160C3" w14:textId="77777777" w:rsidR="00236110" w:rsidRDefault="00000000">
      <w:pPr>
        <w:pStyle w:val="Heading3"/>
      </w:pPr>
      <w:r>
        <w:lastRenderedPageBreak/>
        <w:t>Version 190 – Placeholder Title</w:t>
      </w:r>
    </w:p>
    <w:p w14:paraId="51F9FCCB" w14:textId="77777777" w:rsidR="00236110" w:rsidRDefault="00000000">
      <w:r>
        <w:t>Unique URL-based auto-authentication method number 190.</w:t>
      </w:r>
    </w:p>
    <w:p w14:paraId="7E63DD6C" w14:textId="77777777" w:rsidR="00236110" w:rsidRDefault="00000000">
      <w:r>
        <w:rPr>
          <w:rFonts w:ascii="Courier New" w:hAnsi="Courier New"/>
          <w:sz w:val="16"/>
        </w:rPr>
        <w:t>// Pseudo-code for version 190</w:t>
      </w:r>
      <w:r>
        <w:rPr>
          <w:rFonts w:ascii="Courier New" w:hAnsi="Courier New"/>
          <w:sz w:val="16"/>
        </w:rPr>
        <w:br/>
        <w:t>const token = generateVariant190Token(password);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(validateVariant190Token(req.query.token, storedPassword)) allow();</w:t>
      </w:r>
    </w:p>
    <w:p w14:paraId="583264BB" w14:textId="77777777" w:rsidR="00236110" w:rsidRDefault="00000000">
      <w:r>
        <w:br w:type="page"/>
      </w:r>
    </w:p>
    <w:p w14:paraId="204F3460" w14:textId="77777777" w:rsidR="00236110" w:rsidRDefault="00000000">
      <w:pPr>
        <w:pStyle w:val="Heading3"/>
      </w:pPr>
      <w:r>
        <w:lastRenderedPageBreak/>
        <w:t>Version 191 – Placeholder Title</w:t>
      </w:r>
    </w:p>
    <w:p w14:paraId="19990392" w14:textId="77777777" w:rsidR="00236110" w:rsidRDefault="00000000">
      <w:r>
        <w:t>Unique URL-based auto-authentication method number 191.</w:t>
      </w:r>
    </w:p>
    <w:p w14:paraId="1E2AB076" w14:textId="77777777" w:rsidR="00236110" w:rsidRDefault="00000000">
      <w:r>
        <w:rPr>
          <w:rFonts w:ascii="Courier New" w:hAnsi="Courier New"/>
          <w:sz w:val="16"/>
        </w:rPr>
        <w:t>// Pseudo-code for version 191</w:t>
      </w:r>
      <w:r>
        <w:rPr>
          <w:rFonts w:ascii="Courier New" w:hAnsi="Courier New"/>
          <w:sz w:val="16"/>
        </w:rPr>
        <w:br/>
        <w:t>const token = generateVariant191Token(password);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(validateVariant191Token(req.query.token, storedPassword)) allow();</w:t>
      </w:r>
    </w:p>
    <w:p w14:paraId="66C07016" w14:textId="77777777" w:rsidR="00236110" w:rsidRDefault="00000000">
      <w:r>
        <w:br w:type="page"/>
      </w:r>
    </w:p>
    <w:p w14:paraId="7F98F84B" w14:textId="77777777" w:rsidR="00236110" w:rsidRDefault="00000000">
      <w:pPr>
        <w:pStyle w:val="Heading3"/>
      </w:pPr>
      <w:r>
        <w:lastRenderedPageBreak/>
        <w:t>Version 192 – Placeholder Title</w:t>
      </w:r>
    </w:p>
    <w:p w14:paraId="2A7A6290" w14:textId="77777777" w:rsidR="00236110" w:rsidRDefault="00000000">
      <w:r>
        <w:t>Unique URL-based auto-authentication method number 192.</w:t>
      </w:r>
    </w:p>
    <w:p w14:paraId="3423F7F8" w14:textId="77777777" w:rsidR="00236110" w:rsidRDefault="00000000">
      <w:r>
        <w:rPr>
          <w:rFonts w:ascii="Courier New" w:hAnsi="Courier New"/>
          <w:sz w:val="16"/>
        </w:rPr>
        <w:t>// Pseudo-code for version 192</w:t>
      </w:r>
      <w:r>
        <w:rPr>
          <w:rFonts w:ascii="Courier New" w:hAnsi="Courier New"/>
          <w:sz w:val="16"/>
        </w:rPr>
        <w:br/>
        <w:t>const token = generateVariant192Token(password);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(validateVariant192Token(req.query.token, storedPassword)) allow();</w:t>
      </w:r>
    </w:p>
    <w:p w14:paraId="62ECADC6" w14:textId="77777777" w:rsidR="00236110" w:rsidRDefault="00000000">
      <w:r>
        <w:br w:type="page"/>
      </w:r>
    </w:p>
    <w:p w14:paraId="2CD3661D" w14:textId="77777777" w:rsidR="00236110" w:rsidRDefault="00000000">
      <w:pPr>
        <w:pStyle w:val="Heading3"/>
      </w:pPr>
      <w:r>
        <w:lastRenderedPageBreak/>
        <w:t>Version 193 – Placeholder Title</w:t>
      </w:r>
    </w:p>
    <w:p w14:paraId="45013090" w14:textId="77777777" w:rsidR="00236110" w:rsidRDefault="00000000">
      <w:r>
        <w:t>Unique URL-based auto-authentication method number 193.</w:t>
      </w:r>
    </w:p>
    <w:p w14:paraId="59B0EFD5" w14:textId="77777777" w:rsidR="00236110" w:rsidRDefault="00000000">
      <w:r>
        <w:rPr>
          <w:rFonts w:ascii="Courier New" w:hAnsi="Courier New"/>
          <w:sz w:val="16"/>
        </w:rPr>
        <w:t>// Pseudo-code for version 193</w:t>
      </w:r>
      <w:r>
        <w:rPr>
          <w:rFonts w:ascii="Courier New" w:hAnsi="Courier New"/>
          <w:sz w:val="16"/>
        </w:rPr>
        <w:br/>
        <w:t>const token = generateVariant193Token(password);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(validateVariant193Token(req.query.token, storedPassword)) allow();</w:t>
      </w:r>
    </w:p>
    <w:p w14:paraId="73EDB151" w14:textId="77777777" w:rsidR="00236110" w:rsidRDefault="00000000">
      <w:r>
        <w:br w:type="page"/>
      </w:r>
    </w:p>
    <w:p w14:paraId="00B862B2" w14:textId="77777777" w:rsidR="00236110" w:rsidRDefault="00000000">
      <w:pPr>
        <w:pStyle w:val="Heading3"/>
      </w:pPr>
      <w:r>
        <w:lastRenderedPageBreak/>
        <w:t>Version 194 – Placeholder Title</w:t>
      </w:r>
    </w:p>
    <w:p w14:paraId="3CAEFA4A" w14:textId="77777777" w:rsidR="00236110" w:rsidRDefault="00000000">
      <w:r>
        <w:t>Unique URL-based auto-authentication method number 194.</w:t>
      </w:r>
    </w:p>
    <w:p w14:paraId="1FC4C87F" w14:textId="77777777" w:rsidR="00236110" w:rsidRDefault="00000000">
      <w:r>
        <w:rPr>
          <w:rFonts w:ascii="Courier New" w:hAnsi="Courier New"/>
          <w:sz w:val="16"/>
        </w:rPr>
        <w:t>// Pseudo-code for version 194</w:t>
      </w:r>
      <w:r>
        <w:rPr>
          <w:rFonts w:ascii="Courier New" w:hAnsi="Courier New"/>
          <w:sz w:val="16"/>
        </w:rPr>
        <w:br/>
        <w:t>const token = generateVariant194Token(password);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(validateVariant194Token(req.query.token, storedPassword)) allow();</w:t>
      </w:r>
    </w:p>
    <w:p w14:paraId="5B4C6662" w14:textId="77777777" w:rsidR="00236110" w:rsidRDefault="00000000">
      <w:r>
        <w:br w:type="page"/>
      </w:r>
    </w:p>
    <w:p w14:paraId="1D00AAED" w14:textId="77777777" w:rsidR="00236110" w:rsidRDefault="00000000">
      <w:pPr>
        <w:pStyle w:val="Heading3"/>
      </w:pPr>
      <w:r>
        <w:lastRenderedPageBreak/>
        <w:t>Version 195 – Placeholder Title</w:t>
      </w:r>
    </w:p>
    <w:p w14:paraId="3DA9FA19" w14:textId="77777777" w:rsidR="00236110" w:rsidRDefault="00000000">
      <w:r>
        <w:t>Unique URL-based auto-authentication method number 195.</w:t>
      </w:r>
    </w:p>
    <w:p w14:paraId="3CEC6D2B" w14:textId="77777777" w:rsidR="00236110" w:rsidRDefault="00000000">
      <w:r>
        <w:rPr>
          <w:rFonts w:ascii="Courier New" w:hAnsi="Courier New"/>
          <w:sz w:val="16"/>
        </w:rPr>
        <w:t>// Pseudo-code for version 195</w:t>
      </w:r>
      <w:r>
        <w:rPr>
          <w:rFonts w:ascii="Courier New" w:hAnsi="Courier New"/>
          <w:sz w:val="16"/>
        </w:rPr>
        <w:br/>
        <w:t>const token = generateVariant195Token(password);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(validateVariant195Token(req.query.token, storedPassword)) allow();</w:t>
      </w:r>
    </w:p>
    <w:p w14:paraId="5524ED87" w14:textId="77777777" w:rsidR="00236110" w:rsidRDefault="00000000">
      <w:r>
        <w:br w:type="page"/>
      </w:r>
    </w:p>
    <w:p w14:paraId="04B924E5" w14:textId="77777777" w:rsidR="00236110" w:rsidRDefault="00000000">
      <w:pPr>
        <w:pStyle w:val="Heading3"/>
      </w:pPr>
      <w:r>
        <w:lastRenderedPageBreak/>
        <w:t>Version 196 – Placeholder Title</w:t>
      </w:r>
    </w:p>
    <w:p w14:paraId="4DC9184B" w14:textId="77777777" w:rsidR="00236110" w:rsidRDefault="00000000">
      <w:r>
        <w:t>Unique URL-based auto-authentication method number 196.</w:t>
      </w:r>
    </w:p>
    <w:p w14:paraId="36B5CA71" w14:textId="77777777" w:rsidR="00236110" w:rsidRDefault="00000000">
      <w:r>
        <w:rPr>
          <w:rFonts w:ascii="Courier New" w:hAnsi="Courier New"/>
          <w:sz w:val="16"/>
        </w:rPr>
        <w:t>// Pseudo-code for version 196</w:t>
      </w:r>
      <w:r>
        <w:rPr>
          <w:rFonts w:ascii="Courier New" w:hAnsi="Courier New"/>
          <w:sz w:val="16"/>
        </w:rPr>
        <w:br/>
        <w:t>const token = generateVariant196Token(password);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(validateVariant196Token(req.query.token, storedPassword)) allow();</w:t>
      </w:r>
    </w:p>
    <w:p w14:paraId="772418AE" w14:textId="77777777" w:rsidR="00236110" w:rsidRDefault="00000000">
      <w:r>
        <w:br w:type="page"/>
      </w:r>
    </w:p>
    <w:p w14:paraId="3ED3BDED" w14:textId="77777777" w:rsidR="00236110" w:rsidRDefault="00000000">
      <w:pPr>
        <w:pStyle w:val="Heading3"/>
      </w:pPr>
      <w:r>
        <w:lastRenderedPageBreak/>
        <w:t>Version 197 – Placeholder Title</w:t>
      </w:r>
    </w:p>
    <w:p w14:paraId="5C2A0A88" w14:textId="77777777" w:rsidR="00236110" w:rsidRDefault="00000000">
      <w:r>
        <w:t>Unique URL-based auto-authentication method number 197.</w:t>
      </w:r>
    </w:p>
    <w:p w14:paraId="53E2F0A7" w14:textId="77777777" w:rsidR="00236110" w:rsidRDefault="00000000">
      <w:r>
        <w:rPr>
          <w:rFonts w:ascii="Courier New" w:hAnsi="Courier New"/>
          <w:sz w:val="16"/>
        </w:rPr>
        <w:t>// Pseudo-code for version 197</w:t>
      </w:r>
      <w:r>
        <w:rPr>
          <w:rFonts w:ascii="Courier New" w:hAnsi="Courier New"/>
          <w:sz w:val="16"/>
        </w:rPr>
        <w:br/>
        <w:t>const token = generateVariant197Token(password);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(validateVariant197Token(req.query.token, storedPassword)) allow();</w:t>
      </w:r>
    </w:p>
    <w:p w14:paraId="44370A10" w14:textId="77777777" w:rsidR="00236110" w:rsidRDefault="00000000">
      <w:r>
        <w:br w:type="page"/>
      </w:r>
    </w:p>
    <w:p w14:paraId="0E89E806" w14:textId="77777777" w:rsidR="00236110" w:rsidRDefault="00000000">
      <w:pPr>
        <w:pStyle w:val="Heading3"/>
      </w:pPr>
      <w:r>
        <w:lastRenderedPageBreak/>
        <w:t>Version 198 – Placeholder Title</w:t>
      </w:r>
    </w:p>
    <w:p w14:paraId="5B96EA59" w14:textId="77777777" w:rsidR="00236110" w:rsidRDefault="00000000">
      <w:r>
        <w:t>Unique URL-based auto-authentication method number 198.</w:t>
      </w:r>
    </w:p>
    <w:p w14:paraId="47A92CB3" w14:textId="77777777" w:rsidR="00236110" w:rsidRDefault="00000000">
      <w:r>
        <w:rPr>
          <w:rFonts w:ascii="Courier New" w:hAnsi="Courier New"/>
          <w:sz w:val="16"/>
        </w:rPr>
        <w:t>// Pseudo-code for version 198</w:t>
      </w:r>
      <w:r>
        <w:rPr>
          <w:rFonts w:ascii="Courier New" w:hAnsi="Courier New"/>
          <w:sz w:val="16"/>
        </w:rPr>
        <w:br/>
        <w:t>const token = generateVariant198Token(password);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(validateVariant198Token(req.query.token, storedPassword)) allow();</w:t>
      </w:r>
    </w:p>
    <w:p w14:paraId="4024BD19" w14:textId="77777777" w:rsidR="00236110" w:rsidRDefault="00000000">
      <w:r>
        <w:br w:type="page"/>
      </w:r>
    </w:p>
    <w:p w14:paraId="5C773B67" w14:textId="77777777" w:rsidR="00236110" w:rsidRDefault="00000000">
      <w:pPr>
        <w:pStyle w:val="Heading3"/>
      </w:pPr>
      <w:r>
        <w:lastRenderedPageBreak/>
        <w:t>Version 199 – Placeholder Title</w:t>
      </w:r>
    </w:p>
    <w:p w14:paraId="652EB7A8" w14:textId="77777777" w:rsidR="00236110" w:rsidRDefault="00000000">
      <w:r>
        <w:t>Unique URL-based auto-authentication method number 199.</w:t>
      </w:r>
    </w:p>
    <w:p w14:paraId="4C488EAF" w14:textId="77777777" w:rsidR="00236110" w:rsidRDefault="00000000">
      <w:r>
        <w:rPr>
          <w:rFonts w:ascii="Courier New" w:hAnsi="Courier New"/>
          <w:sz w:val="16"/>
        </w:rPr>
        <w:t>// Pseudo-code for version 199</w:t>
      </w:r>
      <w:r>
        <w:rPr>
          <w:rFonts w:ascii="Courier New" w:hAnsi="Courier New"/>
          <w:sz w:val="16"/>
        </w:rPr>
        <w:br/>
        <w:t>const token = generateVariant199Token(password);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(validateVariant199Token(req.query.token, storedPassword)) allow();</w:t>
      </w:r>
    </w:p>
    <w:p w14:paraId="1696A392" w14:textId="77777777" w:rsidR="00236110" w:rsidRDefault="00000000">
      <w:r>
        <w:br w:type="page"/>
      </w:r>
    </w:p>
    <w:p w14:paraId="2C0DE345" w14:textId="77777777" w:rsidR="00236110" w:rsidRDefault="00000000">
      <w:pPr>
        <w:pStyle w:val="Heading3"/>
      </w:pPr>
      <w:r>
        <w:lastRenderedPageBreak/>
        <w:t>Version 200 – Placeholder Title</w:t>
      </w:r>
    </w:p>
    <w:p w14:paraId="2BD48FA1" w14:textId="77777777" w:rsidR="00236110" w:rsidRDefault="00000000">
      <w:r>
        <w:t>Unique URL-based auto-authentication method number 200.</w:t>
      </w:r>
    </w:p>
    <w:p w14:paraId="1496EADC" w14:textId="77777777" w:rsidR="00236110" w:rsidRDefault="00000000">
      <w:r>
        <w:rPr>
          <w:rFonts w:ascii="Courier New" w:hAnsi="Courier New"/>
          <w:sz w:val="16"/>
        </w:rPr>
        <w:t>// Pseudo-code for version 200</w:t>
      </w:r>
      <w:r>
        <w:rPr>
          <w:rFonts w:ascii="Courier New" w:hAnsi="Courier New"/>
          <w:sz w:val="16"/>
        </w:rPr>
        <w:br/>
        <w:t>const token = generateVariant200Token(password);</w:t>
      </w:r>
      <w:r>
        <w:rPr>
          <w:rFonts w:ascii="Courier New" w:hAnsi="Courier New"/>
          <w:sz w:val="16"/>
        </w:rPr>
        <w:br/>
        <w:t>const url = `https://plumbercheck.co.uk/review?token=${token}`;</w:t>
      </w:r>
      <w:r>
        <w:rPr>
          <w:rFonts w:ascii="Courier New" w:hAnsi="Courier New"/>
          <w:sz w:val="16"/>
        </w:rPr>
        <w:br/>
      </w:r>
      <w:r>
        <w:rPr>
          <w:rFonts w:ascii="Courier New" w:hAnsi="Courier New"/>
          <w:sz w:val="16"/>
        </w:rPr>
        <w:br/>
        <w:t>// Server-side</w:t>
      </w:r>
      <w:r>
        <w:rPr>
          <w:rFonts w:ascii="Courier New" w:hAnsi="Courier New"/>
          <w:sz w:val="16"/>
        </w:rPr>
        <w:br/>
        <w:t>if (validateVariant200Token(req.query.token, storedPassword)) allow();</w:t>
      </w:r>
    </w:p>
    <w:p w14:paraId="7CBCA574" w14:textId="77777777" w:rsidR="00236110" w:rsidRDefault="00000000">
      <w:r>
        <w:br w:type="page"/>
      </w:r>
    </w:p>
    <w:p w14:paraId="6C24416F" w14:textId="77777777" w:rsidR="00236110" w:rsidRDefault="00000000">
      <w:pPr>
        <w:pStyle w:val="Heading2"/>
      </w:pPr>
      <w:r>
        <w:lastRenderedPageBreak/>
        <w:t>Alternative Non-URL Based Review Auth Methods (Alt Versions 6–20)</w:t>
      </w:r>
    </w:p>
    <w:p w14:paraId="45EF278D" w14:textId="77777777" w:rsidR="00236110" w:rsidRDefault="00000000">
      <w:r>
        <w:br w:type="page"/>
      </w:r>
    </w:p>
    <w:p w14:paraId="02CD192E" w14:textId="77777777" w:rsidR="00236110" w:rsidRDefault="00000000">
      <w:pPr>
        <w:pStyle w:val="Heading3"/>
      </w:pPr>
      <w:r>
        <w:lastRenderedPageBreak/>
        <w:t>Alt Version 6 – Manual Code Entry by Customer</w:t>
      </w:r>
    </w:p>
    <w:p w14:paraId="114B9BBB" w14:textId="77777777" w:rsidR="00236110" w:rsidRDefault="00000000">
      <w:r>
        <w:t>Customer receives a secure one-time code (verbal, print, SMS) to manually enter at a generic /review page.</w:t>
      </w:r>
    </w:p>
    <w:p w14:paraId="1CA21A3F" w14:textId="77777777" w:rsidR="00236110" w:rsidRDefault="00000000">
      <w:r>
        <w:rPr>
          <w:rFonts w:ascii="Courier New" w:hAnsi="Courier New"/>
          <w:sz w:val="16"/>
        </w:rPr>
        <w:t># Backend: Generate code and store against job</w:t>
      </w:r>
      <w:r>
        <w:rPr>
          <w:rFonts w:ascii="Courier New" w:hAnsi="Courier New"/>
          <w:sz w:val="16"/>
        </w:rPr>
        <w:br/>
        <w:t>POST /generate-review-code</w:t>
      </w:r>
      <w:r>
        <w:rPr>
          <w:rFonts w:ascii="Courier New" w:hAnsi="Courier New"/>
          <w:sz w:val="16"/>
        </w:rPr>
        <w:br/>
        <w:t>jobId = request.body.jobId</w:t>
      </w:r>
      <w:r>
        <w:rPr>
          <w:rFonts w:ascii="Courier New" w:hAnsi="Courier New"/>
          <w:sz w:val="16"/>
        </w:rPr>
        <w:br/>
        <w:t>code = generateSecureCode()</w:t>
      </w:r>
      <w:r>
        <w:rPr>
          <w:rFonts w:ascii="Courier New" w:hAnsi="Courier New"/>
          <w:sz w:val="16"/>
        </w:rPr>
        <w:br/>
        <w:t>db.save(jobId, code)</w:t>
      </w:r>
      <w:r>
        <w:rPr>
          <w:rFonts w:ascii="Courier New" w:hAnsi="Courier New"/>
          <w:sz w:val="16"/>
        </w:rPr>
        <w:br/>
      </w:r>
      <w:r>
        <w:rPr>
          <w:rFonts w:ascii="Courier New" w:hAnsi="Courier New"/>
          <w:sz w:val="16"/>
        </w:rPr>
        <w:br/>
        <w:t># Frontend: Customer visits generic link and enters code manually</w:t>
      </w:r>
      <w:r>
        <w:rPr>
          <w:rFonts w:ascii="Courier New" w:hAnsi="Courier New"/>
          <w:sz w:val="16"/>
        </w:rPr>
        <w:br/>
        <w:t>GET /review -&gt; shows code entry form</w:t>
      </w:r>
      <w:r>
        <w:rPr>
          <w:rFonts w:ascii="Courier New" w:hAnsi="Courier New"/>
          <w:sz w:val="16"/>
        </w:rPr>
        <w:br/>
        <w:t>POST /review/submit-code -&gt; if code matches DB, show review form</w:t>
      </w:r>
    </w:p>
    <w:p w14:paraId="11D5AE0B" w14:textId="77777777" w:rsidR="00236110" w:rsidRDefault="00000000">
      <w:r>
        <w:br w:type="page"/>
      </w:r>
    </w:p>
    <w:p w14:paraId="4D829697" w14:textId="77777777" w:rsidR="00236110" w:rsidRDefault="00000000">
      <w:pPr>
        <w:pStyle w:val="Heading3"/>
      </w:pPr>
      <w:r>
        <w:lastRenderedPageBreak/>
        <w:t>Alt Version 7 – Email-Based Authentication Without Token in URL</w:t>
      </w:r>
    </w:p>
    <w:p w14:paraId="25D7FA58" w14:textId="77777777" w:rsidR="00236110" w:rsidRDefault="00000000">
      <w:r>
        <w:t>Customer initiates review via link, then receives a time-limited email that contains no token but reuses session ID.</w:t>
      </w:r>
    </w:p>
    <w:p w14:paraId="69ABD37D" w14:textId="77777777" w:rsidR="00236110" w:rsidRDefault="00000000">
      <w:r>
        <w:rPr>
          <w:rFonts w:ascii="Courier New" w:hAnsi="Courier New"/>
          <w:sz w:val="16"/>
        </w:rPr>
        <w:t># Step 1: Generic request triggers email link</w:t>
      </w:r>
      <w:r>
        <w:rPr>
          <w:rFonts w:ascii="Courier New" w:hAnsi="Courier New"/>
          <w:sz w:val="16"/>
        </w:rPr>
        <w:br/>
        <w:t>POST /request-review-email -&gt; stores session['reviewEmailIntent']</w:t>
      </w:r>
      <w:r>
        <w:rPr>
          <w:rFonts w:ascii="Courier New" w:hAnsi="Courier New"/>
          <w:sz w:val="16"/>
        </w:rPr>
        <w:br/>
      </w:r>
      <w:r>
        <w:rPr>
          <w:rFonts w:ascii="Courier New" w:hAnsi="Courier New"/>
          <w:sz w:val="16"/>
        </w:rPr>
        <w:br/>
        <w:t># Step 2: Email link is static (e.g. /auth/review/email)</w:t>
      </w:r>
      <w:r>
        <w:rPr>
          <w:rFonts w:ascii="Courier New" w:hAnsi="Courier New"/>
          <w:sz w:val="16"/>
        </w:rPr>
        <w:br/>
        <w:t>GET /auth/review/email -&gt; checks email + session['reviewEmailIntent'], allows access</w:t>
      </w:r>
    </w:p>
    <w:p w14:paraId="7FDD5439" w14:textId="77777777" w:rsidR="00236110" w:rsidRDefault="00000000">
      <w:r>
        <w:br w:type="page"/>
      </w:r>
    </w:p>
    <w:p w14:paraId="68F50B89" w14:textId="77777777" w:rsidR="00236110" w:rsidRDefault="00000000">
      <w:pPr>
        <w:pStyle w:val="Heading3"/>
      </w:pPr>
      <w:r>
        <w:lastRenderedPageBreak/>
        <w:t>Alt Version 8 – QR Code Scan Triggers Device Match Without Embedded Auth</w:t>
      </w:r>
    </w:p>
    <w:p w14:paraId="1BC8784A" w14:textId="77777777" w:rsidR="00236110" w:rsidRDefault="00000000">
      <w:r>
        <w:t>Customer scans QR code that contains only a short ID. Device/browser fingerprint + time/IP determines access.</w:t>
      </w:r>
    </w:p>
    <w:p w14:paraId="74BB6979" w14:textId="77777777" w:rsidR="00236110" w:rsidRDefault="00000000">
      <w:r>
        <w:rPr>
          <w:rFonts w:ascii="Courier New" w:hAnsi="Courier New"/>
          <w:sz w:val="16"/>
        </w:rPr>
        <w:t># QR code = plumbercheck.co.uk/review/scan/1234</w:t>
      </w:r>
      <w:r>
        <w:rPr>
          <w:rFonts w:ascii="Courier New" w:hAnsi="Courier New"/>
          <w:sz w:val="16"/>
        </w:rPr>
        <w:br/>
        <w:t>GET /review/scan/:id -&gt; checks user-agent, device hash, and timestamp in DB match to allow review</w:t>
      </w:r>
    </w:p>
    <w:p w14:paraId="54CA48CF" w14:textId="77777777" w:rsidR="00236110" w:rsidRDefault="00000000">
      <w:r>
        <w:br w:type="page"/>
      </w:r>
    </w:p>
    <w:p w14:paraId="6F57FECB" w14:textId="77777777" w:rsidR="00236110" w:rsidRDefault="00000000">
      <w:pPr>
        <w:pStyle w:val="Heading3"/>
      </w:pPr>
      <w:r>
        <w:lastRenderedPageBreak/>
        <w:t>Alt Version 9 – Authenticated Dashboard Review Prompt</w:t>
      </w:r>
    </w:p>
    <w:p w14:paraId="1DD6AA88" w14:textId="77777777" w:rsidR="00236110" w:rsidRDefault="00000000">
      <w:r>
        <w:t>Customer logs into an authenticated dashboard using standard credentials and is shown review options per job.</w:t>
      </w:r>
    </w:p>
    <w:p w14:paraId="4F58F5C0" w14:textId="77777777" w:rsidR="00236110" w:rsidRDefault="00000000">
      <w:r>
        <w:rPr>
          <w:rFonts w:ascii="Courier New" w:hAnsi="Courier New"/>
          <w:sz w:val="16"/>
        </w:rPr>
        <w:t>GET /login -&gt; standard auth</w:t>
      </w:r>
      <w:r>
        <w:rPr>
          <w:rFonts w:ascii="Courier New" w:hAnsi="Courier New"/>
          <w:sz w:val="16"/>
        </w:rPr>
        <w:br/>
        <w:t>GET /dashboard -&gt; fetch completed jobs</w:t>
      </w:r>
      <w:r>
        <w:rPr>
          <w:rFonts w:ascii="Courier New" w:hAnsi="Courier New"/>
          <w:sz w:val="16"/>
        </w:rPr>
        <w:br/>
        <w:t>GET /dashboard/job/:id/review -&gt; form access only if job is assigned to logged-in customer</w:t>
      </w:r>
    </w:p>
    <w:p w14:paraId="22D8B87E" w14:textId="77777777" w:rsidR="00236110" w:rsidRDefault="00000000">
      <w:r>
        <w:br w:type="page"/>
      </w:r>
    </w:p>
    <w:p w14:paraId="6F2A8945" w14:textId="77777777" w:rsidR="00236110" w:rsidRDefault="00000000">
      <w:pPr>
        <w:pStyle w:val="Heading3"/>
      </w:pPr>
      <w:r>
        <w:lastRenderedPageBreak/>
        <w:t>Alt Version 10 – Service Completion PIN Triggered Review</w:t>
      </w:r>
    </w:p>
    <w:p w14:paraId="4DE1118E" w14:textId="77777777" w:rsidR="00236110" w:rsidRDefault="00000000">
      <w:r>
        <w:t>Installer generates a PIN on service completion that customer enters manually to unlock review access.</w:t>
      </w:r>
    </w:p>
    <w:p w14:paraId="4E6B473B" w14:textId="77777777" w:rsidR="00236110" w:rsidRDefault="00000000">
      <w:r>
        <w:rPr>
          <w:rFonts w:ascii="Courier New" w:hAnsi="Courier New"/>
          <w:sz w:val="16"/>
        </w:rPr>
        <w:t># Installer app</w:t>
      </w:r>
      <w:r>
        <w:rPr>
          <w:rFonts w:ascii="Courier New" w:hAnsi="Courier New"/>
          <w:sz w:val="16"/>
        </w:rPr>
        <w:br/>
        <w:t>jobId = "A123"</w:t>
      </w:r>
      <w:r>
        <w:rPr>
          <w:rFonts w:ascii="Courier New" w:hAnsi="Courier New"/>
          <w:sz w:val="16"/>
        </w:rPr>
        <w:br/>
        <w:t>pin = generatePin()</w:t>
      </w:r>
      <w:r>
        <w:rPr>
          <w:rFonts w:ascii="Courier New" w:hAnsi="Courier New"/>
          <w:sz w:val="16"/>
        </w:rPr>
        <w:br/>
        <w:t>db.store(jobId, pin)</w:t>
      </w:r>
      <w:r>
        <w:rPr>
          <w:rFonts w:ascii="Courier New" w:hAnsi="Courier New"/>
          <w:sz w:val="16"/>
        </w:rPr>
        <w:br/>
      </w:r>
      <w:r>
        <w:rPr>
          <w:rFonts w:ascii="Courier New" w:hAnsi="Courier New"/>
          <w:sz w:val="16"/>
        </w:rPr>
        <w:br/>
        <w:t># Customer side</w:t>
      </w:r>
      <w:r>
        <w:rPr>
          <w:rFonts w:ascii="Courier New" w:hAnsi="Courier New"/>
          <w:sz w:val="16"/>
        </w:rPr>
        <w:br/>
        <w:t>GET /review -&gt; enter jobId + pin -&gt; verify in DB -&gt; allow access</w:t>
      </w:r>
    </w:p>
    <w:p w14:paraId="049889B0" w14:textId="77777777" w:rsidR="00236110" w:rsidRDefault="00000000">
      <w:r>
        <w:br w:type="page"/>
      </w:r>
    </w:p>
    <w:p w14:paraId="6AE6E3F3" w14:textId="77777777" w:rsidR="00236110" w:rsidRDefault="00000000">
      <w:pPr>
        <w:pStyle w:val="Heading3"/>
      </w:pPr>
      <w:r>
        <w:lastRenderedPageBreak/>
        <w:t>Alt Version 11 – Mobile App Push Notification to Review Page</w:t>
      </w:r>
    </w:p>
    <w:p w14:paraId="36C3D844" w14:textId="77777777" w:rsidR="00236110" w:rsidRDefault="00000000">
      <w:r>
        <w:t>Customer receives a push notification through an app and is routed to a secure review screen using device auth.</w:t>
      </w:r>
    </w:p>
    <w:p w14:paraId="124C6D44" w14:textId="77777777" w:rsidR="00236110" w:rsidRDefault="00000000">
      <w:r>
        <w:rPr>
          <w:rFonts w:ascii="Courier New" w:hAnsi="Courier New"/>
          <w:sz w:val="16"/>
        </w:rPr>
        <w:t># App receives push event</w:t>
      </w:r>
      <w:r>
        <w:rPr>
          <w:rFonts w:ascii="Courier New" w:hAnsi="Courier New"/>
          <w:sz w:val="16"/>
        </w:rPr>
        <w:br/>
        <w:t>onPushReceived("Review your recent job")</w:t>
      </w:r>
      <w:r>
        <w:rPr>
          <w:rFonts w:ascii="Courier New" w:hAnsi="Courier New"/>
          <w:sz w:val="16"/>
        </w:rPr>
        <w:br/>
      </w:r>
      <w:r>
        <w:rPr>
          <w:rFonts w:ascii="Courier New" w:hAnsi="Courier New"/>
          <w:sz w:val="16"/>
        </w:rPr>
        <w:br/>
        <w:t># App opens internal /review screen with secure native device auth (FaceID/Fingerprint)</w:t>
      </w:r>
      <w:r>
        <w:rPr>
          <w:rFonts w:ascii="Courier New" w:hAnsi="Courier New"/>
          <w:sz w:val="16"/>
        </w:rPr>
        <w:br/>
        <w:t>checkBiometricAccess() -&gt; showReviewForm()</w:t>
      </w:r>
    </w:p>
    <w:p w14:paraId="190884E6" w14:textId="77777777" w:rsidR="00236110" w:rsidRDefault="00000000">
      <w:r>
        <w:br w:type="page"/>
      </w:r>
    </w:p>
    <w:p w14:paraId="76DF320F" w14:textId="77777777" w:rsidR="00236110" w:rsidRDefault="00000000">
      <w:pPr>
        <w:pStyle w:val="Heading3"/>
      </w:pPr>
      <w:r>
        <w:lastRenderedPageBreak/>
        <w:t>Alt Version 12 – Post-Service SMS With Time-Limited Access Link (Session Based)</w:t>
      </w:r>
    </w:p>
    <w:p w14:paraId="6B9066BA" w14:textId="77777777" w:rsidR="00236110" w:rsidRDefault="00000000">
      <w:r>
        <w:t>Customer clicks SMS link that contains only job ID. Server sets session token for review access.</w:t>
      </w:r>
    </w:p>
    <w:p w14:paraId="1DC1E263" w14:textId="77777777" w:rsidR="00236110" w:rsidRDefault="00000000">
      <w:r>
        <w:rPr>
          <w:rFonts w:ascii="Courier New" w:hAnsi="Courier New"/>
          <w:sz w:val="16"/>
        </w:rPr>
        <w:t># SMS link: plumbercheck.co.uk/r/J123</w:t>
      </w:r>
      <w:r>
        <w:rPr>
          <w:rFonts w:ascii="Courier New" w:hAnsi="Courier New"/>
          <w:sz w:val="16"/>
        </w:rPr>
        <w:br/>
        <w:t>GET /r/:jobId -&gt; if job complete, sets session['canReview'] = true</w:t>
      </w:r>
      <w:r>
        <w:rPr>
          <w:rFonts w:ascii="Courier New" w:hAnsi="Courier New"/>
          <w:sz w:val="16"/>
        </w:rPr>
        <w:br/>
        <w:t>Redirects to /review/form</w:t>
      </w:r>
      <w:r>
        <w:rPr>
          <w:rFonts w:ascii="Courier New" w:hAnsi="Courier New"/>
          <w:sz w:val="16"/>
        </w:rPr>
        <w:br/>
      </w:r>
      <w:r>
        <w:rPr>
          <w:rFonts w:ascii="Courier New" w:hAnsi="Courier New"/>
          <w:sz w:val="16"/>
        </w:rPr>
        <w:br/>
        <w:t>GET /review/form -&gt; shows only if session['canReview'] is true</w:t>
      </w:r>
    </w:p>
    <w:p w14:paraId="3216AA56" w14:textId="77777777" w:rsidR="00236110" w:rsidRDefault="00000000">
      <w:r>
        <w:br w:type="page"/>
      </w:r>
    </w:p>
    <w:p w14:paraId="2A916BD4" w14:textId="77777777" w:rsidR="00236110" w:rsidRDefault="00000000">
      <w:pPr>
        <w:pStyle w:val="Heading3"/>
      </w:pPr>
      <w:r>
        <w:lastRenderedPageBreak/>
        <w:t>Alt Version 13 – NFC Chip in Receipt Triggers Authenticated App Review</w:t>
      </w:r>
    </w:p>
    <w:p w14:paraId="27E25B8A" w14:textId="77777777" w:rsidR="00236110" w:rsidRDefault="00000000">
      <w:r>
        <w:t>Customer taps receipt with phone and app opens review screen via secure in-app logic.</w:t>
      </w:r>
    </w:p>
    <w:p w14:paraId="31DE8776" w14:textId="77777777" w:rsidR="00236110" w:rsidRDefault="00000000">
      <w:r>
        <w:rPr>
          <w:rFonts w:ascii="Courier New" w:hAnsi="Courier New"/>
          <w:sz w:val="16"/>
        </w:rPr>
        <w:t># NFC payload: { jobId: "A1B2" }</w:t>
      </w:r>
      <w:r>
        <w:rPr>
          <w:rFonts w:ascii="Courier New" w:hAnsi="Courier New"/>
          <w:sz w:val="16"/>
        </w:rPr>
        <w:br/>
        <w:t>nfcReader.onDetect(data =&gt; {</w:t>
      </w:r>
      <w:r>
        <w:rPr>
          <w:rFonts w:ascii="Courier New" w:hAnsi="Courier New"/>
          <w:sz w:val="16"/>
        </w:rPr>
        <w:br/>
        <w:t xml:space="preserve">  if (verifyLocalJobRecord(data.jobId)) {</w:t>
      </w:r>
      <w:r>
        <w:rPr>
          <w:rFonts w:ascii="Courier New" w:hAnsi="Courier New"/>
          <w:sz w:val="16"/>
        </w:rPr>
        <w:br/>
        <w:t xml:space="preserve">    showReviewScreen();</w:t>
      </w:r>
      <w:r>
        <w:rPr>
          <w:rFonts w:ascii="Courier New" w:hAnsi="Courier New"/>
          <w:sz w:val="16"/>
        </w:rPr>
        <w:br/>
        <w:t xml:space="preserve">  }</w:t>
      </w:r>
      <w:r>
        <w:rPr>
          <w:rFonts w:ascii="Courier New" w:hAnsi="Courier New"/>
          <w:sz w:val="16"/>
        </w:rPr>
        <w:br/>
        <w:t>});</w:t>
      </w:r>
    </w:p>
    <w:p w14:paraId="40FF9AE6" w14:textId="77777777" w:rsidR="00236110" w:rsidRDefault="00000000">
      <w:r>
        <w:br w:type="page"/>
      </w:r>
    </w:p>
    <w:p w14:paraId="28E64C03" w14:textId="77777777" w:rsidR="00236110" w:rsidRDefault="00000000">
      <w:pPr>
        <w:pStyle w:val="Heading3"/>
      </w:pPr>
      <w:r>
        <w:lastRenderedPageBreak/>
        <w:t>Alt Version 14 – In-Person Identity Challenge Triggered Review Access</w:t>
      </w:r>
    </w:p>
    <w:p w14:paraId="25FEDC7E" w14:textId="77777777" w:rsidR="00236110" w:rsidRDefault="00000000">
      <w:r>
        <w:t>Customer answers a question only they would know to access review form (e.g. 'what was the job total?').</w:t>
      </w:r>
    </w:p>
    <w:p w14:paraId="3D5D999A" w14:textId="77777777" w:rsidR="00236110" w:rsidRDefault="00000000">
      <w:r>
        <w:rPr>
          <w:rFonts w:ascii="Courier New" w:hAnsi="Courier New"/>
          <w:sz w:val="16"/>
        </w:rPr>
        <w:t>POST /start-review -&gt; prompts for security question</w:t>
      </w:r>
      <w:r>
        <w:rPr>
          <w:rFonts w:ascii="Courier New" w:hAnsi="Courier New"/>
          <w:sz w:val="16"/>
        </w:rPr>
        <w:br/>
        <w:t>POST /validate-answer -&gt; if correct, sets review session true</w:t>
      </w:r>
    </w:p>
    <w:p w14:paraId="4ADA7BE4" w14:textId="77777777" w:rsidR="00236110" w:rsidRDefault="00000000">
      <w:r>
        <w:br w:type="page"/>
      </w:r>
    </w:p>
    <w:p w14:paraId="3ACFB697" w14:textId="77777777" w:rsidR="00236110" w:rsidRDefault="00000000">
      <w:pPr>
        <w:pStyle w:val="Heading3"/>
      </w:pPr>
      <w:r>
        <w:lastRenderedPageBreak/>
        <w:t>Alt Version 15 – Geofenced IP + Device Trigger for Review Form</w:t>
      </w:r>
    </w:p>
    <w:p w14:paraId="4D9C93C0" w14:textId="77777777" w:rsidR="00236110" w:rsidRDefault="00000000">
      <w:r>
        <w:t>Review form only becomes accessible from known IP and device fingerprint within minutes of job completion.</w:t>
      </w:r>
    </w:p>
    <w:p w14:paraId="0ADCFEE0" w14:textId="77777777" w:rsidR="00236110" w:rsidRDefault="00000000">
      <w:r>
        <w:rPr>
          <w:rFonts w:ascii="Courier New" w:hAnsi="Courier New"/>
          <w:sz w:val="16"/>
        </w:rPr>
        <w:t>GET /review -&gt; backend checks IP + user-agent fingerprint + timestamp window match DB entry</w:t>
      </w:r>
    </w:p>
    <w:p w14:paraId="5B2A8DD9" w14:textId="77777777" w:rsidR="00236110" w:rsidRDefault="00000000">
      <w:r>
        <w:br w:type="page"/>
      </w:r>
    </w:p>
    <w:p w14:paraId="0A9099B3" w14:textId="77777777" w:rsidR="00236110" w:rsidRDefault="00000000">
      <w:pPr>
        <w:pStyle w:val="Heading2"/>
      </w:pPr>
      <w:r>
        <w:lastRenderedPageBreak/>
        <w:t>Highly Distinct Advanced Review Access Methods (Alt Versions 21–28)</w:t>
      </w:r>
    </w:p>
    <w:p w14:paraId="68650FAA" w14:textId="77777777" w:rsidR="00236110" w:rsidRDefault="00000000">
      <w:r>
        <w:br w:type="page"/>
      </w:r>
    </w:p>
    <w:p w14:paraId="0816C9F9" w14:textId="77777777" w:rsidR="00236110" w:rsidRDefault="00000000">
      <w:pPr>
        <w:pStyle w:val="Heading3"/>
      </w:pPr>
      <w:r>
        <w:lastRenderedPageBreak/>
        <w:t>Alt Version 21 – Environmental Wi-Fi Signature Matching</w:t>
      </w:r>
    </w:p>
    <w:p w14:paraId="6D4F076F" w14:textId="77777777" w:rsidR="00236110" w:rsidRDefault="00000000">
      <w:r>
        <w:t>Plumber captures Wi-Fi SSID+MAC at job site. Review form is only accessible later if the customer device is on same network.</w:t>
      </w:r>
    </w:p>
    <w:p w14:paraId="0BDD0D16" w14:textId="77777777" w:rsidR="00236110" w:rsidRDefault="00000000">
      <w:r>
        <w:rPr>
          <w:rFonts w:ascii="Courier New" w:hAnsi="Courier New"/>
          <w:sz w:val="16"/>
        </w:rPr>
        <w:t># During service</w:t>
      </w:r>
      <w:r>
        <w:rPr>
          <w:rFonts w:ascii="Courier New" w:hAnsi="Courier New"/>
          <w:sz w:val="16"/>
        </w:rPr>
        <w:br/>
        <w:t>jobData.wifiHash = hash(currentSSID + currentMAC)</w:t>
      </w:r>
      <w:r>
        <w:rPr>
          <w:rFonts w:ascii="Courier New" w:hAnsi="Courier New"/>
          <w:sz w:val="16"/>
        </w:rPr>
        <w:br/>
      </w:r>
      <w:r>
        <w:rPr>
          <w:rFonts w:ascii="Courier New" w:hAnsi="Courier New"/>
          <w:sz w:val="16"/>
        </w:rPr>
        <w:br/>
        <w:t># On review attempt</w:t>
      </w:r>
      <w:r>
        <w:rPr>
          <w:rFonts w:ascii="Courier New" w:hAnsi="Courier New"/>
          <w:sz w:val="16"/>
        </w:rPr>
        <w:br/>
        <w:t>if hash(currentSSID + currentMAC) === jobData.wifiHash:</w:t>
      </w:r>
      <w:r>
        <w:rPr>
          <w:rFonts w:ascii="Courier New" w:hAnsi="Courier New"/>
          <w:sz w:val="16"/>
        </w:rPr>
        <w:br/>
        <w:t xml:space="preserve">    allowReview();</w:t>
      </w:r>
      <w:r>
        <w:rPr>
          <w:rFonts w:ascii="Courier New" w:hAnsi="Courier New"/>
          <w:sz w:val="16"/>
        </w:rPr>
        <w:br/>
        <w:t>else:</w:t>
      </w:r>
      <w:r>
        <w:rPr>
          <w:rFonts w:ascii="Courier New" w:hAnsi="Courier New"/>
          <w:sz w:val="16"/>
        </w:rPr>
        <w:br/>
        <w:t xml:space="preserve">    denyAccess();</w:t>
      </w:r>
    </w:p>
    <w:p w14:paraId="3A4BBDDD" w14:textId="77777777" w:rsidR="00236110" w:rsidRDefault="00000000">
      <w:r>
        <w:br w:type="page"/>
      </w:r>
    </w:p>
    <w:p w14:paraId="06BF9BF5" w14:textId="77777777" w:rsidR="00236110" w:rsidRDefault="00000000">
      <w:pPr>
        <w:pStyle w:val="Heading3"/>
      </w:pPr>
      <w:r>
        <w:lastRenderedPageBreak/>
        <w:t>Alt Version 22 – Social Media Trust Graph Review Access</w:t>
      </w:r>
    </w:p>
    <w:p w14:paraId="7FCEC337" w14:textId="77777777" w:rsidR="00236110" w:rsidRDefault="00000000">
      <w:r>
        <w:t>Customer accesses a generic review link; system verifies their Facebook/LinkedIn friend graph includes known trust nodes (e.g. plumber, company).</w:t>
      </w:r>
    </w:p>
    <w:p w14:paraId="3A24248B" w14:textId="77777777" w:rsidR="00236110" w:rsidRDefault="00000000">
      <w:r>
        <w:rPr>
          <w:rFonts w:ascii="Courier New" w:hAnsi="Courier New"/>
          <w:sz w:val="16"/>
        </w:rPr>
        <w:t># After OAuth login via Facebook</w:t>
      </w:r>
      <w:r>
        <w:rPr>
          <w:rFonts w:ascii="Courier New" w:hAnsi="Courier New"/>
          <w:sz w:val="16"/>
        </w:rPr>
        <w:br/>
        <w:t>trusted = checkMutualConnections(customerId, [businessOwnerId, verifiedAccounts])</w:t>
      </w:r>
      <w:r>
        <w:rPr>
          <w:rFonts w:ascii="Courier New" w:hAnsi="Courier New"/>
          <w:sz w:val="16"/>
        </w:rPr>
        <w:br/>
        <w:t>if (trusted) allowReview(); else deny();</w:t>
      </w:r>
    </w:p>
    <w:p w14:paraId="179AC33D" w14:textId="77777777" w:rsidR="00236110" w:rsidRDefault="00000000">
      <w:r>
        <w:br w:type="page"/>
      </w:r>
    </w:p>
    <w:p w14:paraId="2740AD5D" w14:textId="77777777" w:rsidR="00236110" w:rsidRDefault="00000000">
      <w:pPr>
        <w:pStyle w:val="Heading3"/>
      </w:pPr>
      <w:r>
        <w:lastRenderedPageBreak/>
        <w:t>Alt Version 23 – Audio-Frequency Pairing Between Devices</w:t>
      </w:r>
    </w:p>
    <w:p w14:paraId="77479715" w14:textId="77777777" w:rsidR="00236110" w:rsidRDefault="00000000">
      <w:r>
        <w:t>Plumber’s device emits an inaudible tone with encoded job ID. Customer’s phone picks it up and stores the pairing. Review access requires matched tone fingerprint.</w:t>
      </w:r>
    </w:p>
    <w:p w14:paraId="107BF9B7" w14:textId="77777777" w:rsidR="00236110" w:rsidRDefault="00000000">
      <w:r>
        <w:rPr>
          <w:rFonts w:ascii="Courier New" w:hAnsi="Courier New"/>
          <w:sz w:val="16"/>
        </w:rPr>
        <w:t>// During service</w:t>
      </w:r>
      <w:r>
        <w:rPr>
          <w:rFonts w:ascii="Courier New" w:hAnsi="Courier New"/>
          <w:sz w:val="16"/>
        </w:rPr>
        <w:br/>
        <w:t>emitUltrasoundTone(jobId);</w:t>
      </w:r>
      <w:r>
        <w:rPr>
          <w:rFonts w:ascii="Courier New" w:hAnsi="Courier New"/>
          <w:sz w:val="16"/>
        </w:rPr>
        <w:br/>
      </w:r>
      <w:r>
        <w:rPr>
          <w:rFonts w:ascii="Courier New" w:hAnsi="Courier New"/>
          <w:sz w:val="16"/>
        </w:rPr>
        <w:br/>
        <w:t>// At review time</w:t>
      </w:r>
      <w:r>
        <w:rPr>
          <w:rFonts w:ascii="Courier New" w:hAnsi="Courier New"/>
          <w:sz w:val="16"/>
        </w:rPr>
        <w:br/>
        <w:t>listenForTone(fingerprint =&gt; {</w:t>
      </w:r>
      <w:r>
        <w:rPr>
          <w:rFonts w:ascii="Courier New" w:hAnsi="Courier New"/>
          <w:sz w:val="16"/>
        </w:rPr>
        <w:br/>
        <w:t xml:space="preserve">  if (fingerprint === savedJobTone) showReviewForm();</w:t>
      </w:r>
      <w:r>
        <w:rPr>
          <w:rFonts w:ascii="Courier New" w:hAnsi="Courier New"/>
          <w:sz w:val="16"/>
        </w:rPr>
        <w:br/>
        <w:t xml:space="preserve">  else denyAccess();</w:t>
      </w:r>
      <w:r>
        <w:rPr>
          <w:rFonts w:ascii="Courier New" w:hAnsi="Courier New"/>
          <w:sz w:val="16"/>
        </w:rPr>
        <w:br/>
        <w:t>});</w:t>
      </w:r>
    </w:p>
    <w:p w14:paraId="7F27A955" w14:textId="77777777" w:rsidR="00236110" w:rsidRDefault="00000000">
      <w:r>
        <w:br w:type="page"/>
      </w:r>
    </w:p>
    <w:p w14:paraId="2F982980" w14:textId="77777777" w:rsidR="00236110" w:rsidRDefault="00000000">
      <w:pPr>
        <w:pStyle w:val="Heading3"/>
      </w:pPr>
      <w:r>
        <w:lastRenderedPageBreak/>
        <w:t>Alt Version 24 – Review Access via Bluetooth Beacon Signature</w:t>
      </w:r>
    </w:p>
    <w:p w14:paraId="7B7CE4A5" w14:textId="77777777" w:rsidR="00236110" w:rsidRDefault="00000000">
      <w:r>
        <w:t>Plumber's mobile device acts as a Bluetooth beacon. Customer's phone pairs and stores beacon ID. Review is unlocked if the same beacon is seen nearby again.</w:t>
      </w:r>
    </w:p>
    <w:p w14:paraId="015C8349" w14:textId="77777777" w:rsidR="00236110" w:rsidRDefault="00000000">
      <w:r>
        <w:rPr>
          <w:rFonts w:ascii="Courier New" w:hAnsi="Courier New"/>
          <w:sz w:val="16"/>
        </w:rPr>
        <w:t>// Service time</w:t>
      </w:r>
      <w:r>
        <w:rPr>
          <w:rFonts w:ascii="Courier New" w:hAnsi="Courier New"/>
          <w:sz w:val="16"/>
        </w:rPr>
        <w:br/>
        <w:t>broadcastBeacon(businessId);</w:t>
      </w:r>
      <w:r>
        <w:rPr>
          <w:rFonts w:ascii="Courier New" w:hAnsi="Courier New"/>
          <w:sz w:val="16"/>
        </w:rPr>
        <w:br/>
      </w:r>
      <w:r>
        <w:rPr>
          <w:rFonts w:ascii="Courier New" w:hAnsi="Courier New"/>
          <w:sz w:val="16"/>
        </w:rPr>
        <w:br/>
        <w:t>// Review time</w:t>
      </w:r>
      <w:r>
        <w:rPr>
          <w:rFonts w:ascii="Courier New" w:hAnsi="Courier New"/>
          <w:sz w:val="16"/>
        </w:rPr>
        <w:br/>
        <w:t>scanNearbyBeacons(ids =&gt; {</w:t>
      </w:r>
      <w:r>
        <w:rPr>
          <w:rFonts w:ascii="Courier New" w:hAnsi="Courier New"/>
          <w:sz w:val="16"/>
        </w:rPr>
        <w:br/>
        <w:t xml:space="preserve">  if (ids.includes(businessId)) allowReview();</w:t>
      </w:r>
      <w:r>
        <w:rPr>
          <w:rFonts w:ascii="Courier New" w:hAnsi="Courier New"/>
          <w:sz w:val="16"/>
        </w:rPr>
        <w:br/>
        <w:t>});</w:t>
      </w:r>
    </w:p>
    <w:p w14:paraId="55252604" w14:textId="77777777" w:rsidR="00236110" w:rsidRDefault="00000000">
      <w:r>
        <w:br w:type="page"/>
      </w:r>
    </w:p>
    <w:p w14:paraId="0D303E86" w14:textId="77777777" w:rsidR="00236110" w:rsidRDefault="00000000">
      <w:pPr>
        <w:pStyle w:val="Heading3"/>
      </w:pPr>
      <w:r>
        <w:lastRenderedPageBreak/>
        <w:t>Alt Version 25 – Time-Limited Puzzle Challenge Based on Job Metadata</w:t>
      </w:r>
    </w:p>
    <w:p w14:paraId="0EDB5C2C" w14:textId="77777777" w:rsidR="00236110" w:rsidRDefault="00000000">
      <w:r>
        <w:t>Customer is given a cryptographic puzzle derived from job details. Solving it proves eligibility to review.</w:t>
      </w:r>
    </w:p>
    <w:p w14:paraId="106BAE06" w14:textId="77777777" w:rsidR="00236110" w:rsidRDefault="00000000">
      <w:r>
        <w:rPr>
          <w:rFonts w:ascii="Courier New" w:hAnsi="Courier New"/>
          <w:sz w:val="16"/>
        </w:rPr>
        <w:t># Puzzle: hash(timestamp + postcode + invoiceTotal)</w:t>
      </w:r>
      <w:r>
        <w:rPr>
          <w:rFonts w:ascii="Courier New" w:hAnsi="Courier New"/>
          <w:sz w:val="16"/>
        </w:rPr>
        <w:br/>
        <w:t>const challenge = hash(ts + postcode + total);</w:t>
      </w:r>
      <w:r>
        <w:rPr>
          <w:rFonts w:ascii="Courier New" w:hAnsi="Courier New"/>
          <w:sz w:val="16"/>
        </w:rPr>
        <w:br/>
      </w:r>
      <w:r>
        <w:rPr>
          <w:rFonts w:ascii="Courier New" w:hAnsi="Courier New"/>
          <w:sz w:val="16"/>
        </w:rPr>
        <w:br/>
        <w:t>// Review site</w:t>
      </w:r>
      <w:r>
        <w:rPr>
          <w:rFonts w:ascii="Courier New" w:hAnsi="Courier New"/>
          <w:sz w:val="16"/>
        </w:rPr>
        <w:br/>
        <w:t>submitSolution(puzzle =&gt; {</w:t>
      </w:r>
      <w:r>
        <w:rPr>
          <w:rFonts w:ascii="Courier New" w:hAnsi="Courier New"/>
          <w:sz w:val="16"/>
        </w:rPr>
        <w:br/>
        <w:t xml:space="preserve">  if (puzzle === expectedHash) allowReview();</w:t>
      </w:r>
      <w:r>
        <w:rPr>
          <w:rFonts w:ascii="Courier New" w:hAnsi="Courier New"/>
          <w:sz w:val="16"/>
        </w:rPr>
        <w:br/>
        <w:t xml:space="preserve">  else denyAccess();</w:t>
      </w:r>
      <w:r>
        <w:rPr>
          <w:rFonts w:ascii="Courier New" w:hAnsi="Courier New"/>
          <w:sz w:val="16"/>
        </w:rPr>
        <w:br/>
        <w:t>});</w:t>
      </w:r>
    </w:p>
    <w:p w14:paraId="0DFFCBD6" w14:textId="77777777" w:rsidR="00236110" w:rsidRDefault="00000000">
      <w:r>
        <w:br w:type="page"/>
      </w:r>
    </w:p>
    <w:p w14:paraId="293B984D" w14:textId="77777777" w:rsidR="00236110" w:rsidRDefault="00000000">
      <w:pPr>
        <w:pStyle w:val="Heading3"/>
      </w:pPr>
      <w:r>
        <w:lastRenderedPageBreak/>
        <w:t>Alt Version 26 – Biometric Scan Collected at Completion (e.g. Palm or Voice)</w:t>
      </w:r>
    </w:p>
    <w:p w14:paraId="6E4E875B" w14:textId="77777777" w:rsidR="00236110" w:rsidRDefault="00000000">
      <w:r>
        <w:t>Customer gives palm scan or voice sample during visit. Review is only unlocked by matching biometric from the same device.</w:t>
      </w:r>
    </w:p>
    <w:p w14:paraId="55AB8F8A" w14:textId="77777777" w:rsidR="00236110" w:rsidRDefault="00000000">
      <w:r>
        <w:rPr>
          <w:rFonts w:ascii="Courier New" w:hAnsi="Courier New"/>
          <w:sz w:val="16"/>
        </w:rPr>
        <w:t>// Review screen</w:t>
      </w:r>
      <w:r>
        <w:rPr>
          <w:rFonts w:ascii="Courier New" w:hAnsi="Courier New"/>
          <w:sz w:val="16"/>
        </w:rPr>
        <w:br/>
        <w:t>promptBiometricScan();</w:t>
      </w:r>
      <w:r>
        <w:rPr>
          <w:rFonts w:ascii="Courier New" w:hAnsi="Courier New"/>
          <w:sz w:val="16"/>
        </w:rPr>
        <w:br/>
        <w:t>if (compareBiometric(input, storedSample)) allow();</w:t>
      </w:r>
      <w:r>
        <w:rPr>
          <w:rFonts w:ascii="Courier New" w:hAnsi="Courier New"/>
          <w:sz w:val="16"/>
        </w:rPr>
        <w:br/>
        <w:t>else deny();</w:t>
      </w:r>
    </w:p>
    <w:p w14:paraId="31AE871D" w14:textId="77777777" w:rsidR="00236110" w:rsidRDefault="00000000">
      <w:r>
        <w:br w:type="page"/>
      </w:r>
    </w:p>
    <w:p w14:paraId="0F821F2E" w14:textId="77777777" w:rsidR="00236110" w:rsidRDefault="00000000">
      <w:pPr>
        <w:pStyle w:val="Heading3"/>
      </w:pPr>
      <w:r>
        <w:lastRenderedPageBreak/>
        <w:t>Alt Version 27 – AI Pattern Recognition from Prior Device Behavior</w:t>
      </w:r>
    </w:p>
    <w:p w14:paraId="0DF2F1AB" w14:textId="77777777" w:rsidR="00236110" w:rsidRDefault="00000000">
      <w:r>
        <w:t>AI learns how the real customer uses the form and blocks attempts that don’t match speed, wording, or input timing.</w:t>
      </w:r>
    </w:p>
    <w:p w14:paraId="3C2DEB50" w14:textId="77777777" w:rsidR="00236110" w:rsidRDefault="00000000">
      <w:r>
        <w:rPr>
          <w:rFonts w:ascii="Courier New" w:hAnsi="Courier New"/>
          <w:sz w:val="16"/>
        </w:rPr>
        <w:t>const profile = loadAIBehaviorProfile(customerId);</w:t>
      </w:r>
      <w:r>
        <w:rPr>
          <w:rFonts w:ascii="Courier New" w:hAnsi="Courier New"/>
          <w:sz w:val="16"/>
        </w:rPr>
        <w:br/>
        <w:t>const liveInput = captureInputPattern();</w:t>
      </w:r>
      <w:r>
        <w:rPr>
          <w:rFonts w:ascii="Courier New" w:hAnsi="Courier New"/>
          <w:sz w:val="16"/>
        </w:rPr>
        <w:br/>
        <w:t>if (aiCompare(profile, liveInput)) allow(); else deny();</w:t>
      </w:r>
    </w:p>
    <w:p w14:paraId="48A92CC3" w14:textId="77777777" w:rsidR="00236110" w:rsidRDefault="00000000">
      <w:r>
        <w:br w:type="page"/>
      </w:r>
    </w:p>
    <w:p w14:paraId="1D27005F" w14:textId="77777777" w:rsidR="00236110" w:rsidRDefault="00000000">
      <w:pPr>
        <w:pStyle w:val="Heading3"/>
      </w:pPr>
      <w:r>
        <w:lastRenderedPageBreak/>
        <w:t>Alt Version 28 – Zero-Knowledge Proof Review Entry</w:t>
      </w:r>
    </w:p>
    <w:p w14:paraId="7C45F395" w14:textId="77777777" w:rsidR="00236110" w:rsidRDefault="00000000">
      <w:r>
        <w:t>Customer solves a ZKP challenge that proves they received the service without revealing any job metadata directly.</w:t>
      </w:r>
    </w:p>
    <w:p w14:paraId="229E8860" w14:textId="77777777" w:rsidR="00236110" w:rsidRDefault="00000000">
      <w:r>
        <w:rPr>
          <w:rFonts w:ascii="Courier New" w:hAnsi="Courier New"/>
          <w:sz w:val="16"/>
        </w:rPr>
        <w:t># zkToken = generateZKProof(serviceData)</w:t>
      </w:r>
      <w:r>
        <w:rPr>
          <w:rFonts w:ascii="Courier New" w:hAnsi="Courier New"/>
          <w:sz w:val="16"/>
        </w:rPr>
        <w:br/>
        <w:t>verifyZKProof(zkToken) =&gt; if valid, show review form.</w:t>
      </w:r>
    </w:p>
    <w:p w14:paraId="36E29E6C" w14:textId="77777777" w:rsidR="00C05BA3" w:rsidRPr="00610293" w:rsidRDefault="00000000" w:rsidP="00610293">
      <w:r w:rsidRPr="00610293">
        <w:t>{</w:t>
      </w:r>
    </w:p>
    <w:p w14:paraId="2EE45D04" w14:textId="77777777" w:rsidR="00C05BA3" w:rsidRPr="00610293" w:rsidRDefault="00000000" w:rsidP="00610293">
      <w:r w:rsidRPr="00610293">
        <w:t>  "copyright_notice": "© 2025 - Password-Protected Review URL System - All Rights Reserved",</w:t>
      </w:r>
    </w:p>
    <w:p w14:paraId="09D13CBF" w14:textId="77777777" w:rsidR="00C05BA3" w:rsidRPr="00610293" w:rsidRDefault="00000000" w:rsidP="00610293">
      <w:r w:rsidRPr="00610293">
        <w:t>  "backup_timestamp": "2025-08-06T05:44:58.427Z",</w:t>
      </w:r>
    </w:p>
    <w:p w14:paraId="3B141A25" w14:textId="77777777" w:rsidR="00C05BA3" w:rsidRPr="00610293" w:rsidRDefault="00000000" w:rsidP="00610293">
      <w:r w:rsidRPr="00610293">
        <w:t>  "feature_name": "Password-Protected Review URL Generation System",</w:t>
      </w:r>
    </w:p>
    <w:p w14:paraId="0D3BBE1C" w14:textId="77777777" w:rsidR="00C05BA3" w:rsidRPr="00610293" w:rsidRDefault="00000000" w:rsidP="00610293">
      <w:r w:rsidRPr="00610293">
        <w:t>  "feature_description": "Innovative URL-embedded authentication system that allows password-protected reviews without manual password entry",</w:t>
      </w:r>
    </w:p>
    <w:p w14:paraId="47F8E248" w14:textId="77777777" w:rsidR="00C05BA3" w:rsidRPr="00610293" w:rsidRDefault="00000000" w:rsidP="00610293">
      <w:r w:rsidRPr="00610293">
        <w:t>  "technical_overview": {</w:t>
      </w:r>
    </w:p>
    <w:p w14:paraId="320DC125" w14:textId="77777777" w:rsidR="00C05BA3" w:rsidRPr="00610293" w:rsidRDefault="00000000" w:rsidP="00610293">
      <w:r w:rsidRPr="00610293">
        <w:t>    "concept": "URL-embedded password authentication for seamless customer access to protected review pages",</w:t>
      </w:r>
    </w:p>
    <w:p w14:paraId="54B76BE0" w14:textId="77777777" w:rsidR="00C05BA3" w:rsidRPr="00610293" w:rsidRDefault="00000000" w:rsidP="00610293">
      <w:r w:rsidRPr="00610293">
        <w:t>    "innovation": "Eliminates the need for customers to manually enter passwords while maintaining security",</w:t>
      </w:r>
    </w:p>
    <w:p w14:paraId="1BB25C80" w14:textId="77777777" w:rsidR="00C05BA3" w:rsidRPr="00610293" w:rsidRDefault="00000000" w:rsidP="00610293">
      <w:r w:rsidRPr="00610293">
        <w:t>    "implementation": "Base URL + business ID + embedded password parameter creates direct access link"</w:t>
      </w:r>
    </w:p>
    <w:p w14:paraId="24935219" w14:textId="77777777" w:rsidR="00C05BA3" w:rsidRPr="00610293" w:rsidRDefault="00000000" w:rsidP="00610293">
      <w:r w:rsidRPr="00610293">
        <w:t>  },</w:t>
      </w:r>
    </w:p>
    <w:p w14:paraId="42C15A61" w14:textId="77777777" w:rsidR="00C05BA3" w:rsidRPr="00610293" w:rsidRDefault="00000000" w:rsidP="00610293">
      <w:r w:rsidRPr="00610293">
        <w:t>  "source_code_components": {</w:t>
      </w:r>
    </w:p>
    <w:p w14:paraId="0EB51827" w14:textId="77777777" w:rsidR="00C05BA3" w:rsidRPr="00610293" w:rsidRDefault="00000000" w:rsidP="00610293">
      <w:r w:rsidRPr="00610293">
        <w:t>    "url_generation_function": {</w:t>
      </w:r>
    </w:p>
    <w:p w14:paraId="546C4CA2" w14:textId="77777777" w:rsidR="00C05BA3" w:rsidRPr="00610293" w:rsidRDefault="00000000" w:rsidP="00610293">
      <w:r w:rsidRPr="00610293">
        <w:t>      "file": "src/components/LinkedBusinessDashboard.tsx",</w:t>
      </w:r>
    </w:p>
    <w:p w14:paraId="59C4D318" w14:textId="77777777" w:rsidR="00C05BA3" w:rsidRPr="00610293" w:rsidRDefault="00000000" w:rsidP="00610293">
      <w:r w:rsidRPr="00610293">
        <w:t>      "function_name": "copyPasswordUrl",</w:t>
      </w:r>
    </w:p>
    <w:p w14:paraId="6EE31D4D" w14:textId="77777777" w:rsidR="00C05BA3" w:rsidRPr="00610293" w:rsidRDefault="00000000" w:rsidP="00610293">
      <w:r w:rsidRPr="00610293">
        <w:t>      "line_range": "220-235",</w:t>
      </w:r>
    </w:p>
    <w:p w14:paraId="19E80E28" w14:textId="77777777" w:rsidR="00C05BA3" w:rsidRPr="00610293" w:rsidRDefault="00000000" w:rsidP="00610293">
      <w:r w:rsidRPr="00610293">
        <w:t>      "source_code": "\nconst copyPasswordUrl = async () =&gt; {\n  const passwordUrl = `https://plumbercheck.co.uk/business/${claimedBusiness.id}?password=${currentPassword}`;\n  try {\n    await navigator.clipboard.writeText(passwordUrl);\n    toast({\n      title: \"Copied!\",\n      description: \"Password-protected review URL copied to clipboard.\",\n    });\n  } catch (error) {\n    toast({\n      title: \"Failed to copy\",\n      description: \"Please copy the URL manually.\",\n      variant: \"destructive\",\n    });\n  }\n};",</w:t>
      </w:r>
    </w:p>
    <w:p w14:paraId="7673DFAE" w14:textId="77777777" w:rsidR="00C05BA3" w:rsidRPr="00610293" w:rsidRDefault="00000000" w:rsidP="00610293">
      <w:r w:rsidRPr="00610293">
        <w:lastRenderedPageBreak/>
        <w:t>      "description": "Core function that generates the password-embedded URL by combining base URL, business ID, and current password"</w:t>
      </w:r>
    </w:p>
    <w:p w14:paraId="56591D88" w14:textId="77777777" w:rsidR="00C05BA3" w:rsidRPr="00610293" w:rsidRDefault="00000000" w:rsidP="00610293">
      <w:r w:rsidRPr="00610293">
        <w:t>    },</w:t>
      </w:r>
    </w:p>
    <w:p w14:paraId="33CEC60B" w14:textId="77777777" w:rsidR="00C05BA3" w:rsidRPr="00610293" w:rsidRDefault="00000000" w:rsidP="00610293">
      <w:r w:rsidRPr="00610293">
        <w:t>    "url_management_ui": {</w:t>
      </w:r>
    </w:p>
    <w:p w14:paraId="1E907375" w14:textId="77777777" w:rsidR="00C05BA3" w:rsidRPr="00610293" w:rsidRDefault="00000000" w:rsidP="00610293">
      <w:r w:rsidRPr="00610293">
        <w:t>      "file": "src/components/LinkedBusinessDashboard.tsx",</w:t>
      </w:r>
    </w:p>
    <w:p w14:paraId="26AA12B7" w14:textId="77777777" w:rsidR="00C05BA3" w:rsidRPr="00610293" w:rsidRDefault="00000000" w:rsidP="00610293">
      <w:r w:rsidRPr="00610293">
        <w:t>      "component": "Password Protection Dialog",</w:t>
      </w:r>
    </w:p>
    <w:p w14:paraId="659CCDB2" w14:textId="77777777" w:rsidR="00C05BA3" w:rsidRPr="00610293" w:rsidRDefault="00000000" w:rsidP="00610293">
      <w:r w:rsidRPr="00610293">
        <w:t>      "line_range": "480-520",</w:t>
      </w:r>
    </w:p>
    <w:p w14:paraId="4B8C0FFD" w14:textId="77777777" w:rsidR="00C05BA3" w:rsidRPr="00610293" w:rsidRDefault="00000000" w:rsidP="00610293">
      <w:r w:rsidRPr="00610293">
        <w:t>      "source_code": "\n&lt;div&gt;\n  &lt;label className=\"text-sm font-medium\"&gt;Password-Protected Review URL&lt;/label&gt;\n  &lt;div className=\"flex space-x-2 mt-1\"&gt;\n    &lt;Input\n      value={`https://plumbercheck.co.uk/business/${claimedBusiness.id}?password=${currentPassword}`}\n      readOnly\n      className=\"flex-1 text-xs\"\n    /&gt;\n    &lt;Button\n      variant=\"outline\"\n      size=\"sm\"\n      onClick={copyPasswordUrl}\n    &gt;\n      &lt;Copy className=\"h-3 w-3\" /&gt;\n    &lt;/Button&gt;\n  &lt;/div&gt;\n  &lt;p className=\"text-xs text-muted-foreground mt-1\"&gt;\n    Share this URL with customers - it automatically includes the password\n  &lt;/p&gt;\n&lt;/div&gt;",</w:t>
      </w:r>
    </w:p>
    <w:p w14:paraId="574E2D15" w14:textId="77777777" w:rsidR="00C05BA3" w:rsidRPr="00610293" w:rsidRDefault="00000000" w:rsidP="00610293">
      <w:r w:rsidRPr="00610293">
        <w:t>      "description": "User interface for displaying and copying the generated password URL"</w:t>
      </w:r>
    </w:p>
    <w:p w14:paraId="6D24661A" w14:textId="77777777" w:rsidR="00C05BA3" w:rsidRPr="00610293" w:rsidRDefault="00000000" w:rsidP="00610293">
      <w:r w:rsidRPr="00610293">
        <w:t>    },</w:t>
      </w:r>
    </w:p>
    <w:p w14:paraId="286DEDBB" w14:textId="77777777" w:rsidR="00C05BA3" w:rsidRPr="00610293" w:rsidRDefault="00000000" w:rsidP="00610293">
      <w:r w:rsidRPr="00610293">
        <w:t>    "url_processing_logic": {</w:t>
      </w:r>
    </w:p>
    <w:p w14:paraId="1C45E332" w14:textId="77777777" w:rsidR="00C05BA3" w:rsidRPr="00610293" w:rsidRDefault="00000000" w:rsidP="00610293">
      <w:r w:rsidRPr="00610293">
        <w:t>      "file": "src/pages/WriteReview.tsx",</w:t>
      </w:r>
    </w:p>
    <w:p w14:paraId="4029BAD9" w14:textId="77777777" w:rsidR="00C05BA3" w:rsidRPr="00610293" w:rsidRDefault="00000000" w:rsidP="00610293">
      <w:r w:rsidRPr="00610293">
        <w:t>      "function_name": "URL Password Processing in useEffect",</w:t>
      </w:r>
    </w:p>
    <w:p w14:paraId="1BF1EDD4" w14:textId="77777777" w:rsidR="00C05BA3" w:rsidRPr="00610293" w:rsidRDefault="00000000" w:rsidP="00610293">
      <w:r w:rsidRPr="00610293">
        <w:t>      "line_range": "48-89",</w:t>
      </w:r>
    </w:p>
    <w:p w14:paraId="2B3D8D12" w14:textId="77777777" w:rsidR="00C05BA3" w:rsidRPr="00610293" w:rsidRDefault="00000000" w:rsidP="00610293">
      <w:r w:rsidRPr="00610293">
        <w:t xml:space="preserve">      "source_code": "\n// First get URL password immediately with enhanced QR code handling\nconst urlParams = new URLSearchParams(window.location.search);\nconst urlPassword = urlParams.get('password');\n\nconsole.log('URL search params:', window.location.search);\nconsole.log('URL password found:', urlPassword);\nconsole.log('URL password type:', typeof urlPassword);\nconsole.log('URL password length:', urlPassword?.length);\nconsole.log('URL password bytes:', urlPassword ? Array.from(urlPassword).map(c =&gt; c.charCodeAt(0)) : 'null');\n\nif (urlPassword) {\n  // Multiple decoding attempts for QR code compatibility\n  let decodedPassword = urlPassword;\n  try {\n    // First attempt: standard decodeURIComponent\n    decodedPassword = decodeURIComponent(urlPassword);\n    console.log('First decode attempt:', decodedPassword);\n    \n    // Second attempt: handle double encoding from QR codes\n    const doubleDecoded = decodeURIComponent(decodedPassword);\n    if (doubleDecoded !== decodedPassword) {\n      console.log('Double encoding detected, using </w:t>
      </w:r>
      <w:r w:rsidRPr="00610293">
        <w:lastRenderedPageBreak/>
        <w:t>double decoded:', doubleDecoded);\n      decodedPassword = doubleDecoded;\n    }\n  } catch (error) {\n    console.log('Decode error, using original:', error);\n    decodedPassword = urlPassword;\n  }\n  \n  // Clean up potential QR code artifacts\n  decodedPassword = decodedPassword.trim().replace(/[\\u200B-\\u200D\\uFEFF]/g, ''); // Remove zero-width characters\n  \n  console.log('Final decoded password:', decodedPassword);\n  console.log('Final password length:', decodedPassword.length);\n  console.log('Final password bytes:', Array.from(decodedPassword).map(c =&gt; c.charCodeAt(0)));\n  \n  setPassword(decodedPassword);\n  setUsePasswordMode(true);\n}",</w:t>
      </w:r>
    </w:p>
    <w:p w14:paraId="7359C813" w14:textId="77777777" w:rsidR="00C05BA3" w:rsidRPr="00610293" w:rsidRDefault="00000000" w:rsidP="00610293">
      <w:r w:rsidRPr="00610293">
        <w:t>      "description": "Advanced URL parameter extraction and decoding logic with QR code compatibility"</w:t>
      </w:r>
    </w:p>
    <w:p w14:paraId="565D6741" w14:textId="77777777" w:rsidR="00C05BA3" w:rsidRPr="00610293" w:rsidRDefault="00000000" w:rsidP="00610293">
      <w:r w:rsidRPr="00610293">
        <w:t>    },</w:t>
      </w:r>
    </w:p>
    <w:p w14:paraId="584F073F" w14:textId="77777777" w:rsidR="00C05BA3" w:rsidRPr="00610293" w:rsidRDefault="00000000" w:rsidP="00610293">
      <w:r w:rsidRPr="00610293">
        <w:t>    "password_validation": {</w:t>
      </w:r>
    </w:p>
    <w:p w14:paraId="6AD5E589" w14:textId="77777777" w:rsidR="00C05BA3" w:rsidRPr="00610293" w:rsidRDefault="00000000" w:rsidP="00610293">
      <w:r w:rsidRPr="00610293">
        <w:t>      "file": "src/pages/WriteReview.tsx",</w:t>
      </w:r>
    </w:p>
    <w:p w14:paraId="2AD396F5" w14:textId="77777777" w:rsidR="00C05BA3" w:rsidRPr="00610293" w:rsidRDefault="00000000" w:rsidP="00610293">
      <w:r w:rsidRPr="00610293">
        <w:t>      "function_name": "fetchBusiness password validation",</w:t>
      </w:r>
    </w:p>
    <w:p w14:paraId="1252F4EC" w14:textId="77777777" w:rsidR="00C05BA3" w:rsidRPr="00610293" w:rsidRDefault="00000000" w:rsidP="00610293">
      <w:r w:rsidRPr="00610293">
        <w:t>      "line_range": "128-150",</w:t>
      </w:r>
    </w:p>
    <w:p w14:paraId="138AB2E4" w14:textId="77777777" w:rsidR="00C05BA3" w:rsidRPr="00610293" w:rsidRDefault="00000000" w:rsidP="00610293">
      <w:r w:rsidRPr="00610293">
        <w:t>      "source_code": "\n// Auto-login check - use passed urlPassword parameter if available\nconst actualUrlPassword = urlPassword || password; // Use current password state if no parameter passed\n\nif (actualUrlPassword &amp;&amp; profileData?.review_password) {\n  // Enhanced password matching with detailed logging\n  const cleanUrlPassword = decodeURIComponent(actualUrlPassword.trim());\n  const cleanBusinessPassword = profileData.review_password.trim();\n  \n  console.log('Password comparison:', {\n    actualUrlPassword,\n    cleanUrlPassword,\n    cleanBusinessPassword,\n    businessPasswordLength: cleanBusinessPassword.length,\n    match: cleanUrlPassword === cleanBusinessPassword,\n    urlLength: cleanUrlPassword.length,\n    businessLength: cleanBusinessPassword.length\n  });\n  \n  if (cleanUrlPassword === cleanBusinessPassword) {\n    console.log('URL password matches business password - auto-authenticating');\n    setIsAuthenticated(true);\n    setPassword(cleanUrlPassword);\n    setPasswordError('');\n    return;\n  }\n}",</w:t>
      </w:r>
    </w:p>
    <w:p w14:paraId="4AFD8E4C" w14:textId="77777777" w:rsidR="00C05BA3" w:rsidRPr="00610293" w:rsidRDefault="00000000" w:rsidP="00610293">
      <w:r w:rsidRPr="00610293">
        <w:t>      "description": "Password validation logic that compares URL-embedded password with stored business password"</w:t>
      </w:r>
    </w:p>
    <w:p w14:paraId="7C48DFA9" w14:textId="77777777" w:rsidR="00C05BA3" w:rsidRPr="00610293" w:rsidRDefault="00000000" w:rsidP="00610293">
      <w:r w:rsidRPr="00610293">
        <w:t>    },</w:t>
      </w:r>
    </w:p>
    <w:p w14:paraId="12B93F5F" w14:textId="77777777" w:rsidR="00C05BA3" w:rsidRPr="00610293" w:rsidRDefault="00000000" w:rsidP="00610293">
      <w:r w:rsidRPr="00610293">
        <w:t>    "navigation_logic": {</w:t>
      </w:r>
    </w:p>
    <w:p w14:paraId="67C0E56B" w14:textId="77777777" w:rsidR="00C05BA3" w:rsidRPr="00610293" w:rsidRDefault="00000000" w:rsidP="00610293">
      <w:r w:rsidRPr="00610293">
        <w:t>      "file": "src/pages/BusinessDetail.tsx",</w:t>
      </w:r>
    </w:p>
    <w:p w14:paraId="6E2E25C4" w14:textId="77777777" w:rsidR="00C05BA3" w:rsidRPr="00610293" w:rsidRDefault="00000000" w:rsidP="00610293">
      <w:r w:rsidRPr="00610293">
        <w:lastRenderedPageBreak/>
        <w:t>      "function_name": "Write Review Navigation",</w:t>
      </w:r>
    </w:p>
    <w:p w14:paraId="7B6BBF9E" w14:textId="77777777" w:rsidR="00C05BA3" w:rsidRPr="00610293" w:rsidRDefault="00000000" w:rsidP="00610293">
      <w:r w:rsidRPr="00610293">
        <w:t>      "line_range": "651-657, 897-903",</w:t>
      </w:r>
    </w:p>
    <w:p w14:paraId="6FA3147F" w14:textId="77777777" w:rsidR="00C05BA3" w:rsidRPr="00610293" w:rsidRDefault="00000000" w:rsidP="00610293">
      <w:r w:rsidRPr="00610293">
        <w:t>      "source_code": "\n// Navigation logic that preserves password in URL\n&lt;Button onClick={() =&gt; {\n  const urlPassword = searchParams.get('password');\n  const writeReviewUrl = urlPassword \n    ? `/business/${business.id}/write-review?password=${urlPassword}`\n    : `/business/${business.id}/write-review`;\n  navigate(writeReviewUrl);\n}}&gt;\n  Write a Review\n&lt;/Button&gt;",</w:t>
      </w:r>
    </w:p>
    <w:p w14:paraId="5E562EF7" w14:textId="77777777" w:rsidR="00C05BA3" w:rsidRPr="00610293" w:rsidRDefault="00000000" w:rsidP="00610293">
      <w:r w:rsidRPr="00610293">
        <w:t>      "description": "Navigation logic that preserves the password parameter when transitioning between pages"</w:t>
      </w:r>
    </w:p>
    <w:p w14:paraId="2B54AA0D" w14:textId="77777777" w:rsidR="00C05BA3" w:rsidRPr="00610293" w:rsidRDefault="00000000" w:rsidP="00610293">
      <w:r w:rsidRPr="00610293">
        <w:t>    }</w:t>
      </w:r>
    </w:p>
    <w:p w14:paraId="6A0C72E9" w14:textId="77777777" w:rsidR="00C05BA3" w:rsidRPr="00610293" w:rsidRDefault="00000000" w:rsidP="00610293">
      <w:r w:rsidRPr="00610293">
        <w:t>  },</w:t>
      </w:r>
    </w:p>
    <w:p w14:paraId="7AA14BB4" w14:textId="77777777" w:rsidR="00C05BA3" w:rsidRPr="00610293" w:rsidRDefault="00000000" w:rsidP="00610293">
      <w:r w:rsidRPr="00610293">
        <w:t>  "algorithm_explanation": {</w:t>
      </w:r>
    </w:p>
    <w:p w14:paraId="18E22A49" w14:textId="77777777" w:rsidR="00C05BA3" w:rsidRPr="00610293" w:rsidRDefault="00000000" w:rsidP="00610293">
      <w:r w:rsidRPr="00610293">
        <w:t>    "step_1": "Business generates password-protected review page",</w:t>
      </w:r>
    </w:p>
    <w:p w14:paraId="377CE998" w14:textId="77777777" w:rsidR="00C05BA3" w:rsidRPr="00610293" w:rsidRDefault="00000000" w:rsidP="00610293">
      <w:r w:rsidRPr="00610293">
        <w:t>    "step_2": "System creates URL with embedded password: base_url + business_id + ?password=encrypted_password",</w:t>
      </w:r>
    </w:p>
    <w:p w14:paraId="4E1A331A" w14:textId="77777777" w:rsidR="00C05BA3" w:rsidRPr="00610293" w:rsidRDefault="00000000" w:rsidP="00610293">
      <w:r w:rsidRPr="00610293">
        <w:t>    "step_3": "Business shares URL directly with customers (via email, QR code, etc.)",</w:t>
      </w:r>
    </w:p>
    <w:p w14:paraId="5E273FD7" w14:textId="77777777" w:rsidR="00C05BA3" w:rsidRPr="00610293" w:rsidRDefault="00000000" w:rsidP="00610293">
      <w:r w:rsidRPr="00610293">
        <w:t>    "step_4": "Customer clicks URL, system extracts password from URL parameters",</w:t>
      </w:r>
    </w:p>
    <w:p w14:paraId="22C8FB51" w14:textId="77777777" w:rsidR="00C05BA3" w:rsidRPr="00610293" w:rsidRDefault="00000000" w:rsidP="00610293">
      <w:r w:rsidRPr="00610293">
        <w:t>    "step_5": "System validates embedded password against stored business password",</w:t>
      </w:r>
    </w:p>
    <w:p w14:paraId="135E0E99" w14:textId="77777777" w:rsidR="00C05BA3" w:rsidRPr="00610293" w:rsidRDefault="00000000" w:rsidP="00610293">
      <w:r w:rsidRPr="00610293">
        <w:t>    "step_6": "If valid, customer gains automatic access without manual password entry",</w:t>
      </w:r>
    </w:p>
    <w:p w14:paraId="1A62B197" w14:textId="77777777" w:rsidR="00C05BA3" w:rsidRPr="00610293" w:rsidRDefault="00000000" w:rsidP="00610293">
      <w:r w:rsidRPr="00610293">
        <w:t>    "step_7": "Customer can write review seamlessly"</w:t>
      </w:r>
    </w:p>
    <w:p w14:paraId="5743B590" w14:textId="77777777" w:rsidR="00C05BA3" w:rsidRPr="00610293" w:rsidRDefault="00000000" w:rsidP="00610293">
      <w:r w:rsidRPr="00610293">
        <w:t>  },</w:t>
      </w:r>
    </w:p>
    <w:p w14:paraId="5B9928A2" w14:textId="77777777" w:rsidR="00C05BA3" w:rsidRPr="00610293" w:rsidRDefault="00000000" w:rsidP="00610293">
      <w:r w:rsidRPr="00610293">
        <w:t>  "qr_code_integration": {</w:t>
      </w:r>
    </w:p>
    <w:p w14:paraId="1DB8A818" w14:textId="77777777" w:rsidR="00C05BA3" w:rsidRPr="00610293" w:rsidRDefault="00000000" w:rsidP="00610293">
      <w:r w:rsidRPr="00610293">
        <w:t>    "description": "URL can be converted to QR code for physical distribution",</w:t>
      </w:r>
    </w:p>
    <w:p w14:paraId="50156102" w14:textId="77777777" w:rsidR="00C05BA3" w:rsidRPr="00610293" w:rsidRDefault="00000000" w:rsidP="00610293">
      <w:r w:rsidRPr="00610293">
        <w:t>    "implementation": "Business pastes generated URL into QR code generator",</w:t>
      </w:r>
    </w:p>
    <w:p w14:paraId="5F375DB8" w14:textId="77777777" w:rsidR="00C05BA3" w:rsidRPr="00610293" w:rsidRDefault="00000000" w:rsidP="00610293">
      <w:r w:rsidRPr="00610293">
        <w:t>    "use_cases": [</w:t>
      </w:r>
    </w:p>
    <w:p w14:paraId="6A134D6F" w14:textId="77777777" w:rsidR="00C05BA3" w:rsidRPr="00610293" w:rsidRDefault="00000000" w:rsidP="00610293">
      <w:r w:rsidRPr="00610293">
        <w:t>      "Business cards",</w:t>
      </w:r>
    </w:p>
    <w:p w14:paraId="018E8341" w14:textId="77777777" w:rsidR="00C05BA3" w:rsidRPr="00610293" w:rsidRDefault="00000000" w:rsidP="00610293">
      <w:r w:rsidRPr="00610293">
        <w:t>      "Receipts",</w:t>
      </w:r>
    </w:p>
    <w:p w14:paraId="534E059E" w14:textId="77777777" w:rsidR="00C05BA3" w:rsidRPr="00610293" w:rsidRDefault="00000000" w:rsidP="00610293">
      <w:r w:rsidRPr="00610293">
        <w:t>      "Email signatures",</w:t>
      </w:r>
    </w:p>
    <w:p w14:paraId="733A504B" w14:textId="77777777" w:rsidR="00C05BA3" w:rsidRPr="00610293" w:rsidRDefault="00000000" w:rsidP="00610293">
      <w:r w:rsidRPr="00610293">
        <w:lastRenderedPageBreak/>
        <w:t>      "Physical store displays",</w:t>
      </w:r>
    </w:p>
    <w:p w14:paraId="1F274702" w14:textId="77777777" w:rsidR="00C05BA3" w:rsidRPr="00610293" w:rsidRDefault="00000000" w:rsidP="00610293">
      <w:r w:rsidRPr="00610293">
        <w:t>      "Service completion notifications"</w:t>
      </w:r>
    </w:p>
    <w:p w14:paraId="40DBD1A5" w14:textId="77777777" w:rsidR="00C05BA3" w:rsidRPr="00610293" w:rsidRDefault="00000000" w:rsidP="00610293">
      <w:r w:rsidRPr="00610293">
        <w:t>    ],</w:t>
      </w:r>
    </w:p>
    <w:p w14:paraId="4C069071" w14:textId="77777777" w:rsidR="00C05BA3" w:rsidRPr="00610293" w:rsidRDefault="00000000" w:rsidP="00610293">
      <w:r w:rsidRPr="00610293">
        <w:t>    "technical_note": "QR code scanning may introduce double URL encoding, handled by the decoding logic"</w:t>
      </w:r>
    </w:p>
    <w:p w14:paraId="32E00F4D" w14:textId="77777777" w:rsidR="00C05BA3" w:rsidRPr="00610293" w:rsidRDefault="00000000" w:rsidP="00610293">
      <w:r w:rsidRPr="00610293">
        <w:t>  },</w:t>
      </w:r>
    </w:p>
    <w:p w14:paraId="58B7C50D" w14:textId="77777777" w:rsidR="00C05BA3" w:rsidRPr="00610293" w:rsidRDefault="00000000" w:rsidP="00610293">
      <w:r w:rsidRPr="00610293">
        <w:t>  "security_features": {</w:t>
      </w:r>
    </w:p>
    <w:p w14:paraId="1D0F79E3" w14:textId="77777777" w:rsidR="00C05BA3" w:rsidRPr="00610293" w:rsidRDefault="00000000" w:rsidP="00610293">
      <w:r w:rsidRPr="00610293">
        <w:t>    "password_protection": "Reviews remain password-protected",</w:t>
      </w:r>
    </w:p>
    <w:p w14:paraId="75C3BE19" w14:textId="77777777" w:rsidR="00C05BA3" w:rsidRPr="00610293" w:rsidRDefault="00000000" w:rsidP="00610293">
      <w:r w:rsidRPr="00610293">
        <w:t>    "direct_access_prevention": "Cannot access without valid URL",</w:t>
      </w:r>
    </w:p>
    <w:p w14:paraId="7160AD9B" w14:textId="77777777" w:rsidR="00C05BA3" w:rsidRPr="00610293" w:rsidRDefault="00000000" w:rsidP="00610293">
      <w:r w:rsidRPr="00610293">
        <w:t>    "business_control": "Business can change password to invalidate old URLs",</w:t>
      </w:r>
    </w:p>
    <w:p w14:paraId="24F0FC23" w14:textId="77777777" w:rsidR="00C05BA3" w:rsidRPr="00610293" w:rsidRDefault="00000000" w:rsidP="00610293">
      <w:r w:rsidRPr="00610293">
        <w:t>    "no_permanent_bypass": "Each URL tied to current business password"</w:t>
      </w:r>
    </w:p>
    <w:p w14:paraId="4C0582B0" w14:textId="77777777" w:rsidR="00C05BA3" w:rsidRPr="00610293" w:rsidRDefault="00000000" w:rsidP="00610293">
      <w:r w:rsidRPr="00610293">
        <w:t>  },</w:t>
      </w:r>
    </w:p>
    <w:p w14:paraId="0A7367B7" w14:textId="77777777" w:rsidR="00C05BA3" w:rsidRPr="00610293" w:rsidRDefault="00000000" w:rsidP="00610293">
      <w:r w:rsidRPr="00610293">
        <w:t>  "innovative_aspects": [</w:t>
      </w:r>
    </w:p>
    <w:p w14:paraId="085E9FCA" w14:textId="77777777" w:rsidR="00C05BA3" w:rsidRPr="00610293" w:rsidRDefault="00000000" w:rsidP="00610293">
      <w:r w:rsidRPr="00610293">
        <w:t>    "Eliminates friction for customers while maintaining security",</w:t>
      </w:r>
    </w:p>
    <w:p w14:paraId="3124C6B9" w14:textId="77777777" w:rsidR="00C05BA3" w:rsidRPr="00610293" w:rsidRDefault="00000000" w:rsidP="00610293">
      <w:r w:rsidRPr="00610293">
        <w:t>    "No account creation required for customers",</w:t>
      </w:r>
    </w:p>
    <w:p w14:paraId="6AE885D7" w14:textId="77777777" w:rsidR="00C05BA3" w:rsidRPr="00610293" w:rsidRDefault="00000000" w:rsidP="00610293">
      <w:r w:rsidRPr="00610293">
        <w:t>    "Works with QR codes for offline-to-online bridge",</w:t>
      </w:r>
    </w:p>
    <w:p w14:paraId="756372C0" w14:textId="77777777" w:rsidR="00C05BA3" w:rsidRPr="00610293" w:rsidRDefault="00000000" w:rsidP="00610293">
      <w:r w:rsidRPr="00610293">
        <w:t>    "Preserves password protection without user burden",</w:t>
      </w:r>
    </w:p>
    <w:p w14:paraId="03363474" w14:textId="77777777" w:rsidR="00C05BA3" w:rsidRPr="00610293" w:rsidRDefault="00000000" w:rsidP="00610293">
      <w:r w:rsidRPr="00610293">
        <w:t>    "Compatible with all sharing methods (email, SMS, QR, etc.)"</w:t>
      </w:r>
    </w:p>
    <w:p w14:paraId="5186EDA1" w14:textId="77777777" w:rsidR="00C05BA3" w:rsidRPr="00610293" w:rsidRDefault="00000000" w:rsidP="00610293">
      <w:r w:rsidRPr="00610293">
        <w:t>  ],</w:t>
      </w:r>
    </w:p>
    <w:p w14:paraId="405708C4" w14:textId="77777777" w:rsidR="00C05BA3" w:rsidRPr="00610293" w:rsidRDefault="00000000" w:rsidP="00610293">
      <w:r w:rsidRPr="00610293">
        <w:t>  "copyright_statement": "This password-embedded URL authentication system represents a unique and innovative approach to solving the friction between security and user experience in customer review systems. The technical implementation, including the URL generation algorithm, parameter extraction logic, QR code compatibility features, and seamless navigation preservation, constitutes original intellectual property.",</w:t>
      </w:r>
    </w:p>
    <w:p w14:paraId="65F8186C" w14:textId="77777777" w:rsidR="00C05BA3" w:rsidRPr="00610293" w:rsidRDefault="00000000" w:rsidP="00610293">
      <w:r w:rsidRPr="00610293">
        <w:t>  "patent_potential": "The method of embedding authentication credentials directly into URLs to bypass manual password entry while maintaining security represents a novel approach that could be eligible for patent protection under software innovation categories."</w:t>
      </w:r>
    </w:p>
    <w:p w14:paraId="79CDE38A" w14:textId="77777777" w:rsidR="00C05BA3" w:rsidRPr="00610293" w:rsidRDefault="00000000" w:rsidP="00610293">
      <w:r w:rsidRPr="00610293">
        <w:t>}</w:t>
      </w:r>
    </w:p>
    <w:p w14:paraId="6A9F0C15" w14:textId="77777777" w:rsidR="00C05BA3" w:rsidRDefault="00C05BA3"/>
    <w:p w14:paraId="729F71A5" w14:textId="77777777" w:rsidR="00C05BA3" w:rsidRPr="00695523" w:rsidRDefault="00000000" w:rsidP="00695523">
      <w:r w:rsidRPr="00695523">
        <w:lastRenderedPageBreak/>
        <w:t>{</w:t>
      </w:r>
    </w:p>
    <w:p w14:paraId="69D7B5FC" w14:textId="77777777" w:rsidR="00C05BA3" w:rsidRPr="00695523" w:rsidRDefault="00000000" w:rsidP="00695523">
      <w:r w:rsidRPr="00695523">
        <w:t>  "copyright_notice": "© 2025 - Password-Protected Review URL System Alternatives - All Rights Reserved",</w:t>
      </w:r>
    </w:p>
    <w:p w14:paraId="136D65E2" w14:textId="77777777" w:rsidR="00C05BA3" w:rsidRPr="00695523" w:rsidRDefault="00000000" w:rsidP="00695523">
      <w:r w:rsidRPr="00695523">
        <w:t>  "backup_timestamp": "2025-08-06T06:09:53.634Z",</w:t>
      </w:r>
    </w:p>
    <w:p w14:paraId="66EA40B4" w14:textId="77777777" w:rsidR="00C05BA3" w:rsidRPr="00695523" w:rsidRDefault="00000000" w:rsidP="00695523">
      <w:r w:rsidRPr="00695523">
        <w:t>  "feature_name": "Complete Alternative Implementations Collection",</w:t>
      </w:r>
    </w:p>
    <w:p w14:paraId="43C11CAC" w14:textId="77777777" w:rsidR="00C05BA3" w:rsidRPr="00695523" w:rsidRDefault="00000000" w:rsidP="00695523">
      <w:r w:rsidRPr="00695523">
        <w:t>  "total_alternatives": 72,</w:t>
      </w:r>
    </w:p>
    <w:p w14:paraId="6275BFCF" w14:textId="77777777" w:rsidR="00C05BA3" w:rsidRPr="00695523" w:rsidRDefault="00000000" w:rsidP="00695523">
      <w:r w:rsidRPr="00695523">
        <w:t>  "url_structure_alternatives": {</w:t>
      </w:r>
    </w:p>
    <w:p w14:paraId="5A4C536C" w14:textId="77777777" w:rsidR="00C05BA3" w:rsidRPr="00695523" w:rsidRDefault="00000000" w:rsidP="00695523">
      <w:r w:rsidRPr="00695523">
        <w:t>    "category": "URL Structure &amp; Format Variations",</w:t>
      </w:r>
    </w:p>
    <w:p w14:paraId="3D292D4D" w14:textId="77777777" w:rsidR="00C05BA3" w:rsidRPr="00695523" w:rsidRDefault="00000000" w:rsidP="00695523">
      <w:r w:rsidRPr="00695523">
        <w:t>    "alternatives": [</w:t>
      </w:r>
    </w:p>
    <w:p w14:paraId="6FBBBF5B" w14:textId="77777777" w:rsidR="00C05BA3" w:rsidRPr="00695523" w:rsidRDefault="00000000" w:rsidP="00695523">
      <w:r w:rsidRPr="00695523">
        <w:t>      {</w:t>
      </w:r>
    </w:p>
    <w:p w14:paraId="10A904D7" w14:textId="77777777" w:rsidR="00C05BA3" w:rsidRPr="00695523" w:rsidRDefault="00000000" w:rsidP="00695523">
      <w:r w:rsidRPr="00695523">
        <w:t>        "id": "url_001",</w:t>
      </w:r>
    </w:p>
    <w:p w14:paraId="3F2B6C78" w14:textId="77777777" w:rsidR="00C05BA3" w:rsidRPr="00695523" w:rsidRDefault="00000000" w:rsidP="00695523">
      <w:r w:rsidRPr="00695523">
        <w:t>        "name": "Hash-Based URL Authentication",</w:t>
      </w:r>
    </w:p>
    <w:p w14:paraId="7FED128E" w14:textId="77777777" w:rsidR="00C05BA3" w:rsidRPr="00695523" w:rsidRDefault="00000000" w:rsidP="00695523">
      <w:r w:rsidRPr="00695523">
        <w:t>        "description": "Password embedded in URL hash fragment for client-side processing",</w:t>
      </w:r>
    </w:p>
    <w:p w14:paraId="44EDBF0E" w14:textId="77777777" w:rsidR="00C05BA3" w:rsidRPr="00695523" w:rsidRDefault="00000000" w:rsidP="00695523">
      <w:r w:rsidRPr="00695523">
        <w:t>        "source_code": {</w:t>
      </w:r>
    </w:p>
    <w:p w14:paraId="6FC76475" w14:textId="77777777" w:rsidR="00C05BA3" w:rsidRPr="00695523" w:rsidRDefault="00000000" w:rsidP="00695523">
      <w:r w:rsidRPr="00695523">
        <w:t>          "url_generation": "\nconst generateHashPasswordUrl = (businessId: string, password: string): string =&gt; {\n  const hashedPassword = btoa(password); // Base64 encode\n  return `https://plumbercheck.co.uk/business/${businessId}#auth=${hashedPassword}`;\n};",</w:t>
      </w:r>
    </w:p>
    <w:p w14:paraId="4F65DDAE" w14:textId="77777777" w:rsidR="00C05BA3" w:rsidRPr="00695523" w:rsidRDefault="00000000" w:rsidP="00695523">
      <w:r w:rsidRPr="00695523">
        <w:t>          "url_processing": "\n// Extract password from URL hash\nconst hashParams = new URLSearchParams(window.location.hash.substring(1));\nconst encodedPassword = hashParams.get('auth');\nif (encodedPassword) {\n  const password = atob(encodedPassword); // Base64 decode\n  setPassword(password);\n  setUsePasswordMode(true);\n}",</w:t>
      </w:r>
    </w:p>
    <w:p w14:paraId="11F63BBF" w14:textId="77777777" w:rsidR="00C05BA3" w:rsidRPr="00695523" w:rsidRDefault="00000000" w:rsidP="00695523">
      <w:r w:rsidRPr="00695523">
        <w:t>          "navigation": "\nconst navigateWithHashAuth = (businessId: string, password: string) =&gt; {\n  const url = `/business/${businessId}/write-review#auth=${btoa(password)}`;\n  navigate(url);\n};"</w:t>
      </w:r>
    </w:p>
    <w:p w14:paraId="2E5ED891" w14:textId="77777777" w:rsidR="00C05BA3" w:rsidRPr="00695523" w:rsidRDefault="00000000" w:rsidP="00695523">
      <w:r w:rsidRPr="00695523">
        <w:t>        },</w:t>
      </w:r>
    </w:p>
    <w:p w14:paraId="07A705C6" w14:textId="77777777" w:rsidR="00C05BA3" w:rsidRPr="00695523" w:rsidRDefault="00000000" w:rsidP="00695523">
      <w:r w:rsidRPr="00695523">
        <w:t>        "pros": [</w:t>
      </w:r>
    </w:p>
    <w:p w14:paraId="2D954144" w14:textId="77777777" w:rsidR="00C05BA3" w:rsidRPr="00695523" w:rsidRDefault="00000000" w:rsidP="00695523">
      <w:r w:rsidRPr="00695523">
        <w:t>          "Client-side only",</w:t>
      </w:r>
    </w:p>
    <w:p w14:paraId="51F59A5B" w14:textId="77777777" w:rsidR="00C05BA3" w:rsidRPr="00695523" w:rsidRDefault="00000000" w:rsidP="00695523">
      <w:r w:rsidRPr="00695523">
        <w:t>          "Not logged in server requests",</w:t>
      </w:r>
    </w:p>
    <w:p w14:paraId="562F67EE" w14:textId="77777777" w:rsidR="00C05BA3" w:rsidRPr="00695523" w:rsidRDefault="00000000" w:rsidP="00695523">
      <w:r w:rsidRPr="00695523">
        <w:t>          "Works with SPA routing"</w:t>
      </w:r>
    </w:p>
    <w:p w14:paraId="73B2EB40" w14:textId="77777777" w:rsidR="00C05BA3" w:rsidRPr="00695523" w:rsidRDefault="00000000" w:rsidP="00695523">
      <w:r w:rsidRPr="00695523">
        <w:lastRenderedPageBreak/>
        <w:t>        ],</w:t>
      </w:r>
    </w:p>
    <w:p w14:paraId="31F7F5A1" w14:textId="77777777" w:rsidR="00C05BA3" w:rsidRPr="00695523" w:rsidRDefault="00000000" w:rsidP="00695523">
      <w:r w:rsidRPr="00695523">
        <w:t>        "cons": [</w:t>
      </w:r>
    </w:p>
    <w:p w14:paraId="1096F33D" w14:textId="77777777" w:rsidR="00C05BA3" w:rsidRPr="00695523" w:rsidRDefault="00000000" w:rsidP="00695523">
      <w:r w:rsidRPr="00695523">
        <w:t>          "Visible in browser history",</w:t>
      </w:r>
    </w:p>
    <w:p w14:paraId="09FE2529" w14:textId="77777777" w:rsidR="00C05BA3" w:rsidRPr="00695523" w:rsidRDefault="00000000" w:rsidP="00695523">
      <w:r w:rsidRPr="00695523">
        <w:t>          "Can be lost on page refresh"</w:t>
      </w:r>
    </w:p>
    <w:p w14:paraId="75E439A2" w14:textId="77777777" w:rsidR="00C05BA3" w:rsidRPr="00695523" w:rsidRDefault="00000000" w:rsidP="00695523">
      <w:r w:rsidRPr="00695523">
        <w:t>        ]</w:t>
      </w:r>
    </w:p>
    <w:p w14:paraId="4F83EE57" w14:textId="77777777" w:rsidR="00C05BA3" w:rsidRPr="00695523" w:rsidRDefault="00000000" w:rsidP="00695523">
      <w:r w:rsidRPr="00695523">
        <w:t>      },</w:t>
      </w:r>
    </w:p>
    <w:p w14:paraId="135B6E6D" w14:textId="77777777" w:rsidR="00C05BA3" w:rsidRPr="00695523" w:rsidRDefault="00000000" w:rsidP="00695523">
      <w:r w:rsidRPr="00695523">
        <w:t>      {</w:t>
      </w:r>
    </w:p>
    <w:p w14:paraId="35A817E0" w14:textId="77777777" w:rsidR="00C05BA3" w:rsidRPr="00695523" w:rsidRDefault="00000000" w:rsidP="00695523">
      <w:r w:rsidRPr="00695523">
        <w:t>        "id": "url_002",</w:t>
      </w:r>
    </w:p>
    <w:p w14:paraId="0CA8C2C5" w14:textId="77777777" w:rsidR="00C05BA3" w:rsidRPr="00695523" w:rsidRDefault="00000000" w:rsidP="00695523">
      <w:r w:rsidRPr="00695523">
        <w:t>        "name": "Path Parameter Authentication",</w:t>
      </w:r>
    </w:p>
    <w:p w14:paraId="4144C39A" w14:textId="77777777" w:rsidR="00C05BA3" w:rsidRPr="00695523" w:rsidRDefault="00000000" w:rsidP="00695523">
      <w:r w:rsidRPr="00695523">
        <w:t>        "description": "Password embedded as path parameter",</w:t>
      </w:r>
    </w:p>
    <w:p w14:paraId="0610C217" w14:textId="77777777" w:rsidR="00C05BA3" w:rsidRPr="00695523" w:rsidRDefault="00000000" w:rsidP="00695523">
      <w:r w:rsidRPr="00695523">
        <w:t>        "source_code": {</w:t>
      </w:r>
    </w:p>
    <w:p w14:paraId="4BF2A959" w14:textId="77777777" w:rsidR="00C05BA3" w:rsidRPr="00695523" w:rsidRDefault="00000000" w:rsidP="00695523">
      <w:r w:rsidRPr="00695523">
        <w:t>          "url_generation": "\nconst generatePathPasswordUrl = (businessId: string, password: string): string =&gt; {\n  const encodedPassword = encodeURIComponent(btoa(password));\n  return `https://plumbercheck.co.uk/business/${businessId}/review/${encodedPassword}`;\n};",</w:t>
      </w:r>
    </w:p>
    <w:p w14:paraId="37578FA1" w14:textId="77777777" w:rsidR="00C05BA3" w:rsidRPr="00695523" w:rsidRDefault="00000000" w:rsidP="00695523">
      <w:r w:rsidRPr="00695523">
        <w:t>          "routing": "\n// React Router path: /business/:businessId/review/:password\nconst WriteReviewWithPath = () =&gt; {\n  const { businessId, password } = useParams();\n  const decodedPassword = password ? atob(decodeURIComponent(password)) : '';\n  \n  useEffect(() =&gt; {\n    if (decodedPassword) {\n      setPassword(decodedPassword);\n      setUsePasswordMode(true);\n    }\n  }, [decodedPassword]);\n};",</w:t>
      </w:r>
    </w:p>
    <w:p w14:paraId="352DD43A" w14:textId="77777777" w:rsidR="00C05BA3" w:rsidRPr="00695523" w:rsidRDefault="00000000" w:rsidP="00695523">
      <w:r w:rsidRPr="00695523">
        <w:t>          "navigation": "\nconst navigateWithPathAuth = (businessId: string, password: string) =&gt; {\n  const encodedPassword = encodeURIComponent(btoa(password));\n  navigate(`/business/${businessId}/review/${encodedPassword}`);\n};"</w:t>
      </w:r>
    </w:p>
    <w:p w14:paraId="3A338C83" w14:textId="77777777" w:rsidR="00C05BA3" w:rsidRPr="00695523" w:rsidRDefault="00000000" w:rsidP="00695523">
      <w:r w:rsidRPr="00695523">
        <w:t>        },</w:t>
      </w:r>
    </w:p>
    <w:p w14:paraId="66A25674" w14:textId="77777777" w:rsidR="00C05BA3" w:rsidRPr="00695523" w:rsidRDefault="00000000" w:rsidP="00695523">
      <w:r w:rsidRPr="00695523">
        <w:t>        "pros": [</w:t>
      </w:r>
    </w:p>
    <w:p w14:paraId="7CDB8A50" w14:textId="77777777" w:rsidR="00C05BA3" w:rsidRPr="00695523" w:rsidRDefault="00000000" w:rsidP="00695523">
      <w:r w:rsidRPr="00695523">
        <w:t>          "Clean URL structure",</w:t>
      </w:r>
    </w:p>
    <w:p w14:paraId="0D5607AA" w14:textId="77777777" w:rsidR="00C05BA3" w:rsidRPr="00695523" w:rsidRDefault="00000000" w:rsidP="00695523">
      <w:r w:rsidRPr="00695523">
        <w:t>          "SEO friendly",</w:t>
      </w:r>
    </w:p>
    <w:p w14:paraId="3870CE1D" w14:textId="77777777" w:rsidR="00C05BA3" w:rsidRPr="00695523" w:rsidRDefault="00000000" w:rsidP="00695523">
      <w:r w:rsidRPr="00695523">
        <w:t>          "Cacheable"</w:t>
      </w:r>
    </w:p>
    <w:p w14:paraId="5AA001B4" w14:textId="77777777" w:rsidR="00C05BA3" w:rsidRPr="00695523" w:rsidRDefault="00000000" w:rsidP="00695523">
      <w:r w:rsidRPr="00695523">
        <w:t>        ],</w:t>
      </w:r>
    </w:p>
    <w:p w14:paraId="476E480F" w14:textId="77777777" w:rsidR="00C05BA3" w:rsidRPr="00695523" w:rsidRDefault="00000000" w:rsidP="00695523">
      <w:r w:rsidRPr="00695523">
        <w:lastRenderedPageBreak/>
        <w:t>        "cons": [</w:t>
      </w:r>
    </w:p>
    <w:p w14:paraId="6CCF2FFA" w14:textId="77777777" w:rsidR="00C05BA3" w:rsidRPr="00695523" w:rsidRDefault="00000000" w:rsidP="00695523">
      <w:r w:rsidRPr="00695523">
        <w:t>          "Requires routing changes",</w:t>
      </w:r>
    </w:p>
    <w:p w14:paraId="6370836D" w14:textId="77777777" w:rsidR="00C05BA3" w:rsidRPr="00695523" w:rsidRDefault="00000000" w:rsidP="00695523">
      <w:r w:rsidRPr="00695523">
        <w:t>          "Password visible in URL path"</w:t>
      </w:r>
    </w:p>
    <w:p w14:paraId="6E6EE54E" w14:textId="77777777" w:rsidR="00C05BA3" w:rsidRPr="00695523" w:rsidRDefault="00000000" w:rsidP="00695523">
      <w:r w:rsidRPr="00695523">
        <w:t>        ]</w:t>
      </w:r>
    </w:p>
    <w:p w14:paraId="2F5FD314" w14:textId="77777777" w:rsidR="00C05BA3" w:rsidRPr="00695523" w:rsidRDefault="00000000" w:rsidP="00695523">
      <w:r w:rsidRPr="00695523">
        <w:t>      },</w:t>
      </w:r>
    </w:p>
    <w:p w14:paraId="0A3175EB" w14:textId="77777777" w:rsidR="00C05BA3" w:rsidRPr="00695523" w:rsidRDefault="00000000" w:rsidP="00695523">
      <w:r w:rsidRPr="00695523">
        <w:t>      {</w:t>
      </w:r>
    </w:p>
    <w:p w14:paraId="26856F12" w14:textId="77777777" w:rsidR="00C05BA3" w:rsidRPr="00695523" w:rsidRDefault="00000000" w:rsidP="00695523">
      <w:r w:rsidRPr="00695523">
        <w:t>        "id": "url_003",</w:t>
      </w:r>
    </w:p>
    <w:p w14:paraId="6802CFF1" w14:textId="77777777" w:rsidR="00C05BA3" w:rsidRPr="00695523" w:rsidRDefault="00000000" w:rsidP="00695523">
      <w:r w:rsidRPr="00695523">
        <w:t>        "name": "JWT Token URL Authentication",</w:t>
      </w:r>
    </w:p>
    <w:p w14:paraId="4EF0388D" w14:textId="77777777" w:rsidR="00C05BA3" w:rsidRPr="00695523" w:rsidRDefault="00000000" w:rsidP="00695523">
      <w:r w:rsidRPr="00695523">
        <w:t>        "description": "Password embedded in JWT token for enhanced security",</w:t>
      </w:r>
    </w:p>
    <w:p w14:paraId="70B6578E" w14:textId="77777777" w:rsidR="00C05BA3" w:rsidRPr="00695523" w:rsidRDefault="00000000" w:rsidP="00695523">
      <w:r w:rsidRPr="00695523">
        <w:t>        "source_code": {</w:t>
      </w:r>
    </w:p>
    <w:p w14:paraId="1E49D6BA" w14:textId="77777777" w:rsidR="00C05BA3" w:rsidRPr="00695523" w:rsidRDefault="00000000" w:rsidP="00695523">
      <w:r w:rsidRPr="00695523">
        <w:t>          "url_generation": "\nconst generateJWTPasswordUrl = async (businessId: string, password: string): Promise&lt;string&gt; =&gt; {\n  const payload = {\n    businessId,\n    password,\n    exp: Math.floor(Date.now() / 1000) + (60 * 60 * 24), // 24 hours\n    iat: Math.floor(Date.now() / 1000)\n  };\n  \n  // Simple JWT encoding (in production, use proper library)\n  const header = btoa(JSON.stringify({ alg: 'HS256', typ: 'JWT' }));\n  const encodedPayload = btoa(JSON.stringify(payload));\n  const token = `${header}.${encodedPayload}.signature`;\n  \n  return `https://plumbercheck.co.uk/business/${businessId}?token=${token}`;\n};",</w:t>
      </w:r>
    </w:p>
    <w:p w14:paraId="11BF6607" w14:textId="77777777" w:rsidR="00C05BA3" w:rsidRPr="00695523" w:rsidRDefault="00000000" w:rsidP="00695523">
      <w:r w:rsidRPr="00695523">
        <w:t>          "url_processing": "\nconst urlParams = new URLSearchParams(window.location.search);\nconst token = urlParams.get('token');\n\nif (token) {\n  try {\n    const [header, payload, signature] = token.split('.');\n    const decodedPayload = JSON.parse(atob(payload));\n    \n    // Verify expiration\n    if (decodedPayload.exp &gt; Math.floor(Date.now() / 1000)) {\n      setPassword(decodedPayload.password);\n      setUsePasswordMode(true);\n    }\n  } catch (error) {\n    console.error('Invalid token:', error);\n  }\n}",</w:t>
      </w:r>
    </w:p>
    <w:p w14:paraId="76B9E6D1" w14:textId="77777777" w:rsidR="00C05BA3" w:rsidRPr="00695523" w:rsidRDefault="00000000" w:rsidP="00695523">
      <w:r w:rsidRPr="00695523">
        <w:t>          "validation": "\nconst validateJWTToken = (token: string, businessId: string): boolean =&gt; {\n  try {\n    const [header, payload] = token.split('.');\n    const decodedPayload = JSON.parse(atob(payload));\n    \n    return decodedPayload.businessId === businessId &amp;&amp; \n           decodedPayload.exp &gt; Math.floor(Date.now() / 1000);\n  } catch {\n    return false;\n  }\n};"</w:t>
      </w:r>
    </w:p>
    <w:p w14:paraId="54D8DCAE" w14:textId="77777777" w:rsidR="00C05BA3" w:rsidRPr="00695523" w:rsidRDefault="00000000" w:rsidP="00695523">
      <w:r w:rsidRPr="00695523">
        <w:t>        },</w:t>
      </w:r>
    </w:p>
    <w:p w14:paraId="1E96E9B0" w14:textId="77777777" w:rsidR="00C05BA3" w:rsidRPr="00695523" w:rsidRDefault="00000000" w:rsidP="00695523">
      <w:r w:rsidRPr="00695523">
        <w:t>        "pros": [</w:t>
      </w:r>
    </w:p>
    <w:p w14:paraId="1E8FBCB0" w14:textId="77777777" w:rsidR="00C05BA3" w:rsidRPr="00695523" w:rsidRDefault="00000000" w:rsidP="00695523">
      <w:r w:rsidRPr="00695523">
        <w:t>          "Enhanced security",</w:t>
      </w:r>
    </w:p>
    <w:p w14:paraId="0B4664D0" w14:textId="77777777" w:rsidR="00C05BA3" w:rsidRPr="00695523" w:rsidRDefault="00000000" w:rsidP="00695523">
      <w:r w:rsidRPr="00695523">
        <w:lastRenderedPageBreak/>
        <w:t>          "Expiration built-in",</w:t>
      </w:r>
    </w:p>
    <w:p w14:paraId="26962DDF" w14:textId="77777777" w:rsidR="00C05BA3" w:rsidRPr="00695523" w:rsidRDefault="00000000" w:rsidP="00695523">
      <w:r w:rsidRPr="00695523">
        <w:t>          "Tamper evident"</w:t>
      </w:r>
    </w:p>
    <w:p w14:paraId="6A6A813A" w14:textId="77777777" w:rsidR="00C05BA3" w:rsidRPr="00695523" w:rsidRDefault="00000000" w:rsidP="00695523">
      <w:r w:rsidRPr="00695523">
        <w:t>        ],</w:t>
      </w:r>
    </w:p>
    <w:p w14:paraId="12EC7746" w14:textId="77777777" w:rsidR="00C05BA3" w:rsidRPr="00695523" w:rsidRDefault="00000000" w:rsidP="00695523">
      <w:r w:rsidRPr="00695523">
        <w:t>        "cons": [</w:t>
      </w:r>
    </w:p>
    <w:p w14:paraId="14A86CCF" w14:textId="77777777" w:rsidR="00C05BA3" w:rsidRPr="00695523" w:rsidRDefault="00000000" w:rsidP="00695523">
      <w:r w:rsidRPr="00695523">
        <w:t>          "More complex",</w:t>
      </w:r>
    </w:p>
    <w:p w14:paraId="1C62F367" w14:textId="77777777" w:rsidR="00C05BA3" w:rsidRPr="00695523" w:rsidRDefault="00000000" w:rsidP="00695523">
      <w:r w:rsidRPr="00695523">
        <w:t>          "Longer URLs",</w:t>
      </w:r>
    </w:p>
    <w:p w14:paraId="1B2084B8" w14:textId="77777777" w:rsidR="00C05BA3" w:rsidRPr="00695523" w:rsidRDefault="00000000" w:rsidP="00695523">
      <w:r w:rsidRPr="00695523">
        <w:t>          "Requires JWT library"</w:t>
      </w:r>
    </w:p>
    <w:p w14:paraId="49905990" w14:textId="77777777" w:rsidR="00C05BA3" w:rsidRPr="00695523" w:rsidRDefault="00000000" w:rsidP="00695523">
      <w:r w:rsidRPr="00695523">
        <w:t>        ]</w:t>
      </w:r>
    </w:p>
    <w:p w14:paraId="41C8D788" w14:textId="77777777" w:rsidR="00C05BA3" w:rsidRPr="00695523" w:rsidRDefault="00000000" w:rsidP="00695523">
      <w:r w:rsidRPr="00695523">
        <w:t>      }</w:t>
      </w:r>
    </w:p>
    <w:p w14:paraId="51015DAA" w14:textId="77777777" w:rsidR="00C05BA3" w:rsidRPr="00695523" w:rsidRDefault="00000000" w:rsidP="00695523">
      <w:r w:rsidRPr="00695523">
        <w:t>    ]</w:t>
      </w:r>
    </w:p>
    <w:p w14:paraId="3C7313C1" w14:textId="77777777" w:rsidR="00C05BA3" w:rsidRPr="00695523" w:rsidRDefault="00000000" w:rsidP="00695523">
      <w:r w:rsidRPr="00695523">
        <w:t>  },</w:t>
      </w:r>
    </w:p>
    <w:p w14:paraId="25C9BA84" w14:textId="77777777" w:rsidR="00C05BA3" w:rsidRPr="00695523" w:rsidRDefault="00000000" w:rsidP="00695523">
      <w:r w:rsidRPr="00695523">
        <w:t>  "password_encoding_alternatives": {</w:t>
      </w:r>
    </w:p>
    <w:p w14:paraId="470526E8" w14:textId="77777777" w:rsidR="00C05BA3" w:rsidRPr="00695523" w:rsidRDefault="00000000" w:rsidP="00695523">
      <w:r w:rsidRPr="00695523">
        <w:t>    "category": "Password Encoding &amp; Encryption Methods",</w:t>
      </w:r>
    </w:p>
    <w:p w14:paraId="2BB25AAA" w14:textId="77777777" w:rsidR="00C05BA3" w:rsidRPr="00695523" w:rsidRDefault="00000000" w:rsidP="00695523">
      <w:r w:rsidRPr="00695523">
        <w:t>    "alternatives": [</w:t>
      </w:r>
    </w:p>
    <w:p w14:paraId="744CF110" w14:textId="77777777" w:rsidR="00C05BA3" w:rsidRPr="00695523" w:rsidRDefault="00000000" w:rsidP="00695523">
      <w:r w:rsidRPr="00695523">
        <w:t>      {</w:t>
      </w:r>
    </w:p>
    <w:p w14:paraId="46C8F3B0" w14:textId="77777777" w:rsidR="00C05BA3" w:rsidRPr="00695523" w:rsidRDefault="00000000" w:rsidP="00695523">
      <w:r w:rsidRPr="00695523">
        <w:t>        "id": "enc_001",</w:t>
      </w:r>
    </w:p>
    <w:p w14:paraId="263990F7" w14:textId="77777777" w:rsidR="00C05BA3" w:rsidRPr="00695523" w:rsidRDefault="00000000" w:rsidP="00695523">
      <w:r w:rsidRPr="00695523">
        <w:t>        "name": "Base64 Encoding with Salt",</w:t>
      </w:r>
    </w:p>
    <w:p w14:paraId="097B0809" w14:textId="77777777" w:rsidR="00C05BA3" w:rsidRPr="00695523" w:rsidRDefault="00000000" w:rsidP="00695523">
      <w:r w:rsidRPr="00695523">
        <w:t>        "description": "Password encoded with Base64 plus random salt",</w:t>
      </w:r>
    </w:p>
    <w:p w14:paraId="4FEFEC81" w14:textId="77777777" w:rsidR="00C05BA3" w:rsidRPr="00695523" w:rsidRDefault="00000000" w:rsidP="00695523">
      <w:r w:rsidRPr="00695523">
        <w:t>        "source_code": {</w:t>
      </w:r>
    </w:p>
    <w:p w14:paraId="4250E349" w14:textId="77777777" w:rsidR="00C05BA3" w:rsidRPr="00695523" w:rsidRDefault="00000000" w:rsidP="00695523">
      <w:r w:rsidRPr="00695523">
        <w:t>          "encoding": "\nconst encodePasswordWithSalt = (password: string): { encoded: string, salt: string } =&gt; {\n  const salt = Math.random().toString(36).substring(2, 15);\n  const saltedPassword = password + salt;\n  const encoded = btoa(saltedPassword);\n  return { encoded, salt };\n};",</w:t>
      </w:r>
    </w:p>
    <w:p w14:paraId="342C39DE" w14:textId="77777777" w:rsidR="00C05BA3" w:rsidRPr="00695523" w:rsidRDefault="00000000" w:rsidP="00695523">
      <w:r w:rsidRPr="00695523">
        <w:t>          "decoding": "\nconst decodePasswordWithSalt = (encoded: string, salt: string): string =&gt; {\n  const decoded = atob(encoded);\n  return decoded.substring(0, decoded.length - salt.length);\n};",</w:t>
      </w:r>
    </w:p>
    <w:p w14:paraId="1FB4C507" w14:textId="77777777" w:rsidR="00C05BA3" w:rsidRPr="00695523" w:rsidRDefault="00000000" w:rsidP="00695523">
      <w:r w:rsidRPr="00695523">
        <w:t xml:space="preserve">          "url_generation": "\nconst generateSaltedPasswordUrl = (businessId: string, password: string): string =&gt; {\n  const { encoded, salt } = </w:t>
      </w:r>
      <w:r w:rsidRPr="00695523">
        <w:lastRenderedPageBreak/>
        <w:t>encodePasswordWithSalt(password);\n  return `https://plumbercheck.co.uk/business/${businessId}?p=${encoded}&amp;s=${salt}`;\n};"</w:t>
      </w:r>
    </w:p>
    <w:p w14:paraId="74F76D0A" w14:textId="77777777" w:rsidR="00C05BA3" w:rsidRPr="00695523" w:rsidRDefault="00000000" w:rsidP="00695523">
      <w:r w:rsidRPr="00695523">
        <w:t>        },</w:t>
      </w:r>
    </w:p>
    <w:p w14:paraId="531F0E1F" w14:textId="77777777" w:rsidR="00C05BA3" w:rsidRPr="00695523" w:rsidRDefault="00000000" w:rsidP="00695523">
      <w:r w:rsidRPr="00695523">
        <w:t>        "pros": [</w:t>
      </w:r>
    </w:p>
    <w:p w14:paraId="696D8DE8" w14:textId="77777777" w:rsidR="00C05BA3" w:rsidRPr="00695523" w:rsidRDefault="00000000" w:rsidP="00695523">
      <w:r w:rsidRPr="00695523">
        <w:t>          "Additional security layer",</w:t>
      </w:r>
    </w:p>
    <w:p w14:paraId="2AE9E489" w14:textId="77777777" w:rsidR="00C05BA3" w:rsidRPr="00695523" w:rsidRDefault="00000000" w:rsidP="00695523">
      <w:r w:rsidRPr="00695523">
        <w:t>          "Harder to reverse engineer"</w:t>
      </w:r>
    </w:p>
    <w:p w14:paraId="69F11AC8" w14:textId="77777777" w:rsidR="00C05BA3" w:rsidRPr="00695523" w:rsidRDefault="00000000" w:rsidP="00695523">
      <w:r w:rsidRPr="00695523">
        <w:t>        ],</w:t>
      </w:r>
    </w:p>
    <w:p w14:paraId="619D61A4" w14:textId="77777777" w:rsidR="00C05BA3" w:rsidRPr="00695523" w:rsidRDefault="00000000" w:rsidP="00695523">
      <w:r w:rsidRPr="00695523">
        <w:t>        "cons": [</w:t>
      </w:r>
    </w:p>
    <w:p w14:paraId="6DB7BB80" w14:textId="77777777" w:rsidR="00C05BA3" w:rsidRPr="00695523" w:rsidRDefault="00000000" w:rsidP="00695523">
      <w:r w:rsidRPr="00695523">
        <w:t>          "Requires salt storage",</w:t>
      </w:r>
    </w:p>
    <w:p w14:paraId="3CA0FF0F" w14:textId="77777777" w:rsidR="00C05BA3" w:rsidRPr="00695523" w:rsidRDefault="00000000" w:rsidP="00695523">
      <w:r w:rsidRPr="00695523">
        <w:t>          "More complex URL"</w:t>
      </w:r>
    </w:p>
    <w:p w14:paraId="0765A91C" w14:textId="77777777" w:rsidR="00C05BA3" w:rsidRPr="00695523" w:rsidRDefault="00000000" w:rsidP="00695523">
      <w:r w:rsidRPr="00695523">
        <w:t>        ]</w:t>
      </w:r>
    </w:p>
    <w:p w14:paraId="621555A9" w14:textId="77777777" w:rsidR="00C05BA3" w:rsidRPr="00695523" w:rsidRDefault="00000000" w:rsidP="00695523">
      <w:r w:rsidRPr="00695523">
        <w:t>      },</w:t>
      </w:r>
    </w:p>
    <w:p w14:paraId="678420F7" w14:textId="77777777" w:rsidR="00C05BA3" w:rsidRPr="00695523" w:rsidRDefault="00000000" w:rsidP="00695523">
      <w:r w:rsidRPr="00695523">
        <w:t>      {</w:t>
      </w:r>
    </w:p>
    <w:p w14:paraId="52F18523" w14:textId="77777777" w:rsidR="00C05BA3" w:rsidRPr="00695523" w:rsidRDefault="00000000" w:rsidP="00695523">
      <w:r w:rsidRPr="00695523">
        <w:t>        "id": "enc_002",</w:t>
      </w:r>
    </w:p>
    <w:p w14:paraId="168D6EA7" w14:textId="77777777" w:rsidR="00C05BA3" w:rsidRPr="00695523" w:rsidRDefault="00000000" w:rsidP="00695523">
      <w:r w:rsidRPr="00695523">
        <w:t>        "name": "Hexadecimal Encoding",</w:t>
      </w:r>
    </w:p>
    <w:p w14:paraId="4ADAB577" w14:textId="77777777" w:rsidR="00C05BA3" w:rsidRPr="00695523" w:rsidRDefault="00000000" w:rsidP="00695523">
      <w:r w:rsidRPr="00695523">
        <w:t>        "description": "Password converted to hexadecimal representation",</w:t>
      </w:r>
    </w:p>
    <w:p w14:paraId="437063EE" w14:textId="77777777" w:rsidR="00C05BA3" w:rsidRPr="00695523" w:rsidRDefault="00000000" w:rsidP="00695523">
      <w:r w:rsidRPr="00695523">
        <w:t>        "source_code": {</w:t>
      </w:r>
    </w:p>
    <w:p w14:paraId="49B68929" w14:textId="77777777" w:rsidR="00C05BA3" w:rsidRPr="00695523" w:rsidRDefault="00000000" w:rsidP="00695523">
      <w:r w:rsidRPr="00695523">
        <w:t>          "encoding": "\nconst encodePasswordToHex = (password: string): string =&gt; {\n  return Array.from(password)\n    .map(char =&gt; char.charCodeAt(0).toString(16).padStart(2, '0'))\n    .join('');\n};",</w:t>
      </w:r>
    </w:p>
    <w:p w14:paraId="7AB8D2B7" w14:textId="77777777" w:rsidR="00C05BA3" w:rsidRPr="00695523" w:rsidRDefault="00000000" w:rsidP="00695523">
      <w:r w:rsidRPr="00695523">
        <w:t>          "decoding": "\nconst decodePasswordFromHex = (hex: string): string =&gt; {\n  const pairs = hex.match(/.{1,2}/g) || [];\n  return pairs.map(pair =&gt; String.fromCharCode(parseInt(pair, 16))).join('');\n};",</w:t>
      </w:r>
    </w:p>
    <w:p w14:paraId="1F78BB1B" w14:textId="77777777" w:rsidR="00C05BA3" w:rsidRPr="00695523" w:rsidRDefault="00000000" w:rsidP="00695523">
      <w:r w:rsidRPr="00695523">
        <w:t>          "url_generation": "\nconst generateHexPasswordUrl = (businessId: string, password: string): string =&gt; {\n  const hexPassword = encodePasswordToHex(password);\n  return `https://plumbercheck.co.uk/business/${businessId}?hex=${hexPassword}`;\n};"</w:t>
      </w:r>
    </w:p>
    <w:p w14:paraId="75AEC1C3" w14:textId="77777777" w:rsidR="00C05BA3" w:rsidRPr="00695523" w:rsidRDefault="00000000" w:rsidP="00695523">
      <w:r w:rsidRPr="00695523">
        <w:t>        },</w:t>
      </w:r>
    </w:p>
    <w:p w14:paraId="4C4C5691" w14:textId="77777777" w:rsidR="00C05BA3" w:rsidRPr="00695523" w:rsidRDefault="00000000" w:rsidP="00695523">
      <w:r w:rsidRPr="00695523">
        <w:t>        "pros": [</w:t>
      </w:r>
    </w:p>
    <w:p w14:paraId="27A1D4EA" w14:textId="77777777" w:rsidR="00C05BA3" w:rsidRPr="00695523" w:rsidRDefault="00000000" w:rsidP="00695523">
      <w:r w:rsidRPr="00695523">
        <w:t>          "Obfuscated from casual viewing",</w:t>
      </w:r>
    </w:p>
    <w:p w14:paraId="0671DF7E" w14:textId="77777777" w:rsidR="00C05BA3" w:rsidRPr="00695523" w:rsidRDefault="00000000" w:rsidP="00695523">
      <w:r w:rsidRPr="00695523">
        <w:lastRenderedPageBreak/>
        <w:t>          "URL safe"</w:t>
      </w:r>
    </w:p>
    <w:p w14:paraId="59978704" w14:textId="77777777" w:rsidR="00C05BA3" w:rsidRPr="00695523" w:rsidRDefault="00000000" w:rsidP="00695523">
      <w:r w:rsidRPr="00695523">
        <w:t>        ],</w:t>
      </w:r>
    </w:p>
    <w:p w14:paraId="25237EAB" w14:textId="77777777" w:rsidR="00C05BA3" w:rsidRPr="00695523" w:rsidRDefault="00000000" w:rsidP="00695523">
      <w:r w:rsidRPr="00695523">
        <w:t>        "cons": [</w:t>
      </w:r>
    </w:p>
    <w:p w14:paraId="5DBF3445" w14:textId="77777777" w:rsidR="00C05BA3" w:rsidRPr="00695523" w:rsidRDefault="00000000" w:rsidP="00695523">
      <w:r w:rsidRPr="00695523">
        <w:t>          "Easily decoded",</w:t>
      </w:r>
    </w:p>
    <w:p w14:paraId="0B452638" w14:textId="77777777" w:rsidR="00C05BA3" w:rsidRPr="00695523" w:rsidRDefault="00000000" w:rsidP="00695523">
      <w:r w:rsidRPr="00695523">
        <w:t>          "Longer than original"</w:t>
      </w:r>
    </w:p>
    <w:p w14:paraId="76D7DC13" w14:textId="77777777" w:rsidR="00C05BA3" w:rsidRPr="00695523" w:rsidRDefault="00000000" w:rsidP="00695523">
      <w:r w:rsidRPr="00695523">
        <w:t>        ]</w:t>
      </w:r>
    </w:p>
    <w:p w14:paraId="5222CBC6" w14:textId="77777777" w:rsidR="00C05BA3" w:rsidRPr="00695523" w:rsidRDefault="00000000" w:rsidP="00695523">
      <w:r w:rsidRPr="00695523">
        <w:t>      },</w:t>
      </w:r>
    </w:p>
    <w:p w14:paraId="1BF042F9" w14:textId="77777777" w:rsidR="00C05BA3" w:rsidRPr="00695523" w:rsidRDefault="00000000" w:rsidP="00695523">
      <w:r w:rsidRPr="00695523">
        <w:t>      {</w:t>
      </w:r>
    </w:p>
    <w:p w14:paraId="6B460E57" w14:textId="77777777" w:rsidR="00C05BA3" w:rsidRPr="00695523" w:rsidRDefault="00000000" w:rsidP="00695523">
      <w:r w:rsidRPr="00695523">
        <w:t>        "id": "enc_003",</w:t>
      </w:r>
    </w:p>
    <w:p w14:paraId="79A10F2C" w14:textId="77777777" w:rsidR="00C05BA3" w:rsidRPr="00695523" w:rsidRDefault="00000000" w:rsidP="00695523">
      <w:r w:rsidRPr="00695523">
        <w:t>        "name": "ROT13 Cipher Encoding",</w:t>
      </w:r>
    </w:p>
    <w:p w14:paraId="32CFF6A8" w14:textId="77777777" w:rsidR="00C05BA3" w:rsidRPr="00695523" w:rsidRDefault="00000000" w:rsidP="00695523">
      <w:r w:rsidRPr="00695523">
        <w:t>        "description": "Password encoded using ROT13 substitution cipher",</w:t>
      </w:r>
    </w:p>
    <w:p w14:paraId="6F36659E" w14:textId="77777777" w:rsidR="00C05BA3" w:rsidRPr="00695523" w:rsidRDefault="00000000" w:rsidP="00695523">
      <w:r w:rsidRPr="00695523">
        <w:t>        "source_code": {</w:t>
      </w:r>
    </w:p>
    <w:p w14:paraId="14E54F65" w14:textId="77777777" w:rsidR="00C05BA3" w:rsidRPr="00695523" w:rsidRDefault="00000000" w:rsidP="00695523">
      <w:r w:rsidRPr="00695523">
        <w:t>          "encoding": "\nconst rot13Encode = (password: string): string =&gt; {\n  return password.replace(/[a-zA-Z]/g, (char) =&gt; {\n    const start = char &lt;= 'Z' ? 65 : 97;\n    return String.fromCharCode(((char.charCodeAt(0) - start + 13) % 26) + start);\n  });\n};",</w:t>
      </w:r>
    </w:p>
    <w:p w14:paraId="3C2385DF" w14:textId="77777777" w:rsidR="00C05BA3" w:rsidRPr="00695523" w:rsidRDefault="00000000" w:rsidP="00695523">
      <w:r w:rsidRPr="00695523">
        <w:t>          "decoding": "\nconst rot13Decode = (encoded: string): string =&gt; {\n  return rot13Encode(encoded); // ROT13 is its own inverse\n};",</w:t>
      </w:r>
    </w:p>
    <w:p w14:paraId="39D38DFC" w14:textId="77777777" w:rsidR="00C05BA3" w:rsidRPr="00695523" w:rsidRDefault="00000000" w:rsidP="00695523">
      <w:r w:rsidRPr="00695523">
        <w:t>          "url_generation": "\nconst generateROT13PasswordUrl = (businessId: string, password: string): string =&gt; {\n  const encoded = encodeURIComponent(rot13Encode(password));\n  return `https://plumbercheck.co.uk/business/${businessId}?rot=${encoded}`;\n};"</w:t>
      </w:r>
    </w:p>
    <w:p w14:paraId="03FACB73" w14:textId="77777777" w:rsidR="00C05BA3" w:rsidRPr="00695523" w:rsidRDefault="00000000" w:rsidP="00695523">
      <w:r w:rsidRPr="00695523">
        <w:t>        },</w:t>
      </w:r>
    </w:p>
    <w:p w14:paraId="475BB885" w14:textId="77777777" w:rsidR="00C05BA3" w:rsidRPr="00695523" w:rsidRDefault="00000000" w:rsidP="00695523">
      <w:r w:rsidRPr="00695523">
        <w:t>        "pros": [</w:t>
      </w:r>
    </w:p>
    <w:p w14:paraId="24C29392" w14:textId="77777777" w:rsidR="00C05BA3" w:rsidRPr="00695523" w:rsidRDefault="00000000" w:rsidP="00695523">
      <w:r w:rsidRPr="00695523">
        <w:t>          "Simple obfuscation",</w:t>
      </w:r>
    </w:p>
    <w:p w14:paraId="57A405EE" w14:textId="77777777" w:rsidR="00C05BA3" w:rsidRPr="00695523" w:rsidRDefault="00000000" w:rsidP="00695523">
      <w:r w:rsidRPr="00695523">
        <w:t>          "Self-inverse function"</w:t>
      </w:r>
    </w:p>
    <w:p w14:paraId="4A8456A6" w14:textId="77777777" w:rsidR="00C05BA3" w:rsidRPr="00695523" w:rsidRDefault="00000000" w:rsidP="00695523">
      <w:r w:rsidRPr="00695523">
        <w:t>        ],</w:t>
      </w:r>
    </w:p>
    <w:p w14:paraId="51FCFA51" w14:textId="77777777" w:rsidR="00C05BA3" w:rsidRPr="00695523" w:rsidRDefault="00000000" w:rsidP="00695523">
      <w:r w:rsidRPr="00695523">
        <w:t>        "cons": [</w:t>
      </w:r>
    </w:p>
    <w:p w14:paraId="711BD15C" w14:textId="77777777" w:rsidR="00C05BA3" w:rsidRPr="00695523" w:rsidRDefault="00000000" w:rsidP="00695523">
      <w:r w:rsidRPr="00695523">
        <w:t>          "Weak security",</w:t>
      </w:r>
    </w:p>
    <w:p w14:paraId="533BB1C1" w14:textId="77777777" w:rsidR="00C05BA3" w:rsidRPr="00695523" w:rsidRDefault="00000000" w:rsidP="00695523">
      <w:r w:rsidRPr="00695523">
        <w:lastRenderedPageBreak/>
        <w:t>          "Well-known algorithm"</w:t>
      </w:r>
    </w:p>
    <w:p w14:paraId="341F125B" w14:textId="77777777" w:rsidR="00C05BA3" w:rsidRPr="00695523" w:rsidRDefault="00000000" w:rsidP="00695523">
      <w:r w:rsidRPr="00695523">
        <w:t>        ]</w:t>
      </w:r>
    </w:p>
    <w:p w14:paraId="270FED59" w14:textId="77777777" w:rsidR="00C05BA3" w:rsidRPr="00695523" w:rsidRDefault="00000000" w:rsidP="00695523">
      <w:r w:rsidRPr="00695523">
        <w:t>      }</w:t>
      </w:r>
    </w:p>
    <w:p w14:paraId="29114354" w14:textId="77777777" w:rsidR="00C05BA3" w:rsidRPr="00695523" w:rsidRDefault="00000000" w:rsidP="00695523">
      <w:r w:rsidRPr="00695523">
        <w:t>    ]</w:t>
      </w:r>
    </w:p>
    <w:p w14:paraId="1650B8BF" w14:textId="77777777" w:rsidR="00C05BA3" w:rsidRPr="00695523" w:rsidRDefault="00000000" w:rsidP="00695523">
      <w:r w:rsidRPr="00695523">
        <w:t>  },</w:t>
      </w:r>
    </w:p>
    <w:p w14:paraId="31CC38F3" w14:textId="77777777" w:rsidR="00C05BA3" w:rsidRPr="00695523" w:rsidRDefault="00000000" w:rsidP="00695523">
      <w:r w:rsidRPr="00695523">
        <w:t>  "authentication_storage_alternatives": {</w:t>
      </w:r>
    </w:p>
    <w:p w14:paraId="02B199A6" w14:textId="77777777" w:rsidR="00C05BA3" w:rsidRPr="00695523" w:rsidRDefault="00000000" w:rsidP="00695523">
      <w:r w:rsidRPr="00695523">
        <w:t>    "category": "Authentication Storage Methods",</w:t>
      </w:r>
    </w:p>
    <w:p w14:paraId="726020D6" w14:textId="77777777" w:rsidR="00C05BA3" w:rsidRPr="00695523" w:rsidRDefault="00000000" w:rsidP="00695523">
      <w:r w:rsidRPr="00695523">
        <w:t>    "alternatives": [</w:t>
      </w:r>
    </w:p>
    <w:p w14:paraId="6CD8A009" w14:textId="77777777" w:rsidR="00C05BA3" w:rsidRPr="00695523" w:rsidRDefault="00000000" w:rsidP="00695523">
      <w:r w:rsidRPr="00695523">
        <w:t>      {</w:t>
      </w:r>
    </w:p>
    <w:p w14:paraId="4D807892" w14:textId="77777777" w:rsidR="00C05BA3" w:rsidRPr="00695523" w:rsidRDefault="00000000" w:rsidP="00695523">
      <w:r w:rsidRPr="00695523">
        <w:t>        "id": "auth_001",</w:t>
      </w:r>
    </w:p>
    <w:p w14:paraId="549E6A41" w14:textId="77777777" w:rsidR="00C05BA3" w:rsidRPr="00695523" w:rsidRDefault="00000000" w:rsidP="00695523">
      <w:r w:rsidRPr="00695523">
        <w:t>        "name": "LocalStorage Authentication",</w:t>
      </w:r>
    </w:p>
    <w:p w14:paraId="5C5F2B0F" w14:textId="77777777" w:rsidR="00C05BA3" w:rsidRPr="00695523" w:rsidRDefault="00000000" w:rsidP="00695523">
      <w:r w:rsidRPr="00695523">
        <w:t>        "description": "Store authentication state in browser localStorage",</w:t>
      </w:r>
    </w:p>
    <w:p w14:paraId="4A03CA6C" w14:textId="77777777" w:rsidR="00C05BA3" w:rsidRPr="00695523" w:rsidRDefault="00000000" w:rsidP="00695523">
      <w:r w:rsidRPr="00695523">
        <w:t>        "source_code": {</w:t>
      </w:r>
    </w:p>
    <w:p w14:paraId="0E796143" w14:textId="77777777" w:rsidR="00C05BA3" w:rsidRPr="00695523" w:rsidRDefault="00000000" w:rsidP="00695523">
      <w:r w:rsidRPr="00695523">
        <w:t>          "storage": "\nconst storeAuthState = (businessId: string, password: string): void =&gt; {\n  const authData = {\n    businessId,\n    password,\n    timestamp: Date.now(),\n    expiry: Date.now() + (24 * 60 * 60 * 1000) // 24 hours\n  };\n  localStorage.setItem('reviewAuth', JSON.stringify(authData));\n};",</w:t>
      </w:r>
    </w:p>
    <w:p w14:paraId="6194FA84" w14:textId="77777777" w:rsidR="00C05BA3" w:rsidRPr="00695523" w:rsidRDefault="00000000" w:rsidP="00695523">
      <w:r w:rsidRPr="00695523">
        <w:t>          "retrieval": "\nconst getStoredAuthState = (businessId: string): string | null =&gt; {\n  const stored = localStorage.getItem('reviewAuth');\n  if (!stored) return null;\n  \n  try {\n    const authData = JSON.parse(stored);\n    if (authData.businessId === businessId &amp;&amp; authData.expiry &gt; Date.now()) {\n      return authData.password;\n    }\n  } catch (error) {\n    localStorage.removeItem('reviewAuth');\n  }\n  return null;\n};",</w:t>
      </w:r>
    </w:p>
    <w:p w14:paraId="2B5B761E" w14:textId="77777777" w:rsidR="00C05BA3" w:rsidRPr="00695523" w:rsidRDefault="00000000" w:rsidP="00695523">
      <w:r w:rsidRPr="00695523">
        <w:t>          "cleanup": "\nconst clearAuthState = (): void =&gt; {\n  localStorage.removeItem('reviewAuth');\n};"</w:t>
      </w:r>
    </w:p>
    <w:p w14:paraId="6ECF2068" w14:textId="77777777" w:rsidR="00C05BA3" w:rsidRPr="00695523" w:rsidRDefault="00000000" w:rsidP="00695523">
      <w:r w:rsidRPr="00695523">
        <w:t>        },</w:t>
      </w:r>
    </w:p>
    <w:p w14:paraId="1B1B28E0" w14:textId="77777777" w:rsidR="00C05BA3" w:rsidRPr="00695523" w:rsidRDefault="00000000" w:rsidP="00695523">
      <w:r w:rsidRPr="00695523">
        <w:t>        "pros": [</w:t>
      </w:r>
    </w:p>
    <w:p w14:paraId="7BFBCCD9" w14:textId="77777777" w:rsidR="00C05BA3" w:rsidRPr="00695523" w:rsidRDefault="00000000" w:rsidP="00695523">
      <w:r w:rsidRPr="00695523">
        <w:t>          "Persists across sessions",</w:t>
      </w:r>
    </w:p>
    <w:p w14:paraId="05EE98DF" w14:textId="77777777" w:rsidR="00C05BA3" w:rsidRPr="00695523" w:rsidRDefault="00000000" w:rsidP="00695523">
      <w:r w:rsidRPr="00695523">
        <w:t>          "No server storage needed"</w:t>
      </w:r>
    </w:p>
    <w:p w14:paraId="2D6B5630" w14:textId="77777777" w:rsidR="00C05BA3" w:rsidRPr="00695523" w:rsidRDefault="00000000" w:rsidP="00695523">
      <w:r w:rsidRPr="00695523">
        <w:t>        ],</w:t>
      </w:r>
    </w:p>
    <w:p w14:paraId="09D64B9A" w14:textId="77777777" w:rsidR="00C05BA3" w:rsidRPr="00695523" w:rsidRDefault="00000000" w:rsidP="00695523">
      <w:r w:rsidRPr="00695523">
        <w:lastRenderedPageBreak/>
        <w:t>        "cons": [</w:t>
      </w:r>
    </w:p>
    <w:p w14:paraId="7D1F1674" w14:textId="77777777" w:rsidR="00C05BA3" w:rsidRPr="00695523" w:rsidRDefault="00000000" w:rsidP="00695523">
      <w:r w:rsidRPr="00695523">
        <w:t>          "Vulnerable to XSS",</w:t>
      </w:r>
    </w:p>
    <w:p w14:paraId="2CAD533B" w14:textId="77777777" w:rsidR="00C05BA3" w:rsidRPr="00695523" w:rsidRDefault="00000000" w:rsidP="00695523">
      <w:r w:rsidRPr="00695523">
        <w:t>          "User can clear storage"</w:t>
      </w:r>
    </w:p>
    <w:p w14:paraId="105ED847" w14:textId="77777777" w:rsidR="00C05BA3" w:rsidRPr="00695523" w:rsidRDefault="00000000" w:rsidP="00695523">
      <w:r w:rsidRPr="00695523">
        <w:t>        ]</w:t>
      </w:r>
    </w:p>
    <w:p w14:paraId="219BC71B" w14:textId="77777777" w:rsidR="00C05BA3" w:rsidRPr="00695523" w:rsidRDefault="00000000" w:rsidP="00695523">
      <w:r w:rsidRPr="00695523">
        <w:t>      },</w:t>
      </w:r>
    </w:p>
    <w:p w14:paraId="703209D5" w14:textId="77777777" w:rsidR="00C05BA3" w:rsidRPr="00695523" w:rsidRDefault="00000000" w:rsidP="00695523">
      <w:r w:rsidRPr="00695523">
        <w:t>      {</w:t>
      </w:r>
    </w:p>
    <w:p w14:paraId="4AB024F8" w14:textId="77777777" w:rsidR="00C05BA3" w:rsidRPr="00695523" w:rsidRDefault="00000000" w:rsidP="00695523">
      <w:r w:rsidRPr="00695523">
        <w:t>        "id": "auth_002",</w:t>
      </w:r>
    </w:p>
    <w:p w14:paraId="628709D8" w14:textId="77777777" w:rsidR="00C05BA3" w:rsidRPr="00695523" w:rsidRDefault="00000000" w:rsidP="00695523">
      <w:r w:rsidRPr="00695523">
        <w:t>        "name": "SessionStorage Authentication",</w:t>
      </w:r>
    </w:p>
    <w:p w14:paraId="719195CE" w14:textId="77777777" w:rsidR="00C05BA3" w:rsidRPr="00695523" w:rsidRDefault="00000000" w:rsidP="00695523">
      <w:r w:rsidRPr="00695523">
        <w:t>        "description": "Store authentication state in browser sessionStorage",</w:t>
      </w:r>
    </w:p>
    <w:p w14:paraId="792D0714" w14:textId="77777777" w:rsidR="00C05BA3" w:rsidRPr="00695523" w:rsidRDefault="00000000" w:rsidP="00695523">
      <w:r w:rsidRPr="00695523">
        <w:t>        "source_code": {</w:t>
      </w:r>
    </w:p>
    <w:p w14:paraId="4F758539" w14:textId="77777777" w:rsidR="00C05BA3" w:rsidRPr="00695523" w:rsidRDefault="00000000" w:rsidP="00695523">
      <w:r w:rsidRPr="00695523">
        <w:t>          "storage": "\nconst storeSessionAuth = (businessId: string, password: string): void =&gt; {\n  const authData = { businessId, password, timestamp: Date.now() };\n  sessionStorage.setItem('reviewSession', JSON.stringify(authData));\n};",</w:t>
      </w:r>
    </w:p>
    <w:p w14:paraId="6A84B864" w14:textId="77777777" w:rsidR="00C05BA3" w:rsidRPr="00695523" w:rsidRDefault="00000000" w:rsidP="00695523">
      <w:r w:rsidRPr="00695523">
        <w:t>          "retrieval": "\nconst getSessionAuth = (businessId: string): string | null =&gt; {\n  const stored = sessionStorage.getItem('reviewSession');\n  if (!stored) return null;\n  \n  try {\n    const authData = JSON.parse(stored);\n    return authData.businessId === businessId ? authData.password : null;\n  } catch {\n    return null;\n  }\n};",</w:t>
      </w:r>
    </w:p>
    <w:p w14:paraId="00A2C89F" w14:textId="77777777" w:rsidR="00C05BA3" w:rsidRPr="00695523" w:rsidRDefault="00000000" w:rsidP="00695523">
      <w:r w:rsidRPr="00695523">
        <w:t>          "validation": "\nconst validateSessionAuth = (businessId: string, inputPassword: string): boolean =&gt; {\n  const storedPassword = getSessionAuth(businessId);\n  return storedPassword === inputPassword;\n};"</w:t>
      </w:r>
    </w:p>
    <w:p w14:paraId="7FF72BA3" w14:textId="77777777" w:rsidR="00C05BA3" w:rsidRPr="00695523" w:rsidRDefault="00000000" w:rsidP="00695523">
      <w:r w:rsidRPr="00695523">
        <w:t>        },</w:t>
      </w:r>
    </w:p>
    <w:p w14:paraId="48520F0A" w14:textId="77777777" w:rsidR="00C05BA3" w:rsidRPr="00695523" w:rsidRDefault="00000000" w:rsidP="00695523">
      <w:r w:rsidRPr="00695523">
        <w:t>        "pros": [</w:t>
      </w:r>
    </w:p>
    <w:p w14:paraId="0F17DD8F" w14:textId="77777777" w:rsidR="00C05BA3" w:rsidRPr="00695523" w:rsidRDefault="00000000" w:rsidP="00695523">
      <w:r w:rsidRPr="00695523">
        <w:t>          "Cleared on tab close",</w:t>
      </w:r>
    </w:p>
    <w:p w14:paraId="219B7225" w14:textId="77777777" w:rsidR="00C05BA3" w:rsidRPr="00695523" w:rsidRDefault="00000000" w:rsidP="00695523">
      <w:r w:rsidRPr="00695523">
        <w:t>          "More secure than localStorage"</w:t>
      </w:r>
    </w:p>
    <w:p w14:paraId="6376BBF2" w14:textId="77777777" w:rsidR="00C05BA3" w:rsidRPr="00695523" w:rsidRDefault="00000000" w:rsidP="00695523">
      <w:r w:rsidRPr="00695523">
        <w:t>        ],</w:t>
      </w:r>
    </w:p>
    <w:p w14:paraId="5D153031" w14:textId="77777777" w:rsidR="00C05BA3" w:rsidRPr="00695523" w:rsidRDefault="00000000" w:rsidP="00695523">
      <w:r w:rsidRPr="00695523">
        <w:t>        "cons": [</w:t>
      </w:r>
    </w:p>
    <w:p w14:paraId="10E6BC9E" w14:textId="77777777" w:rsidR="00C05BA3" w:rsidRPr="00695523" w:rsidRDefault="00000000" w:rsidP="00695523">
      <w:r w:rsidRPr="00695523">
        <w:t>          "Lost on page refresh",</w:t>
      </w:r>
    </w:p>
    <w:p w14:paraId="7EDEB3B0" w14:textId="77777777" w:rsidR="00C05BA3" w:rsidRPr="00695523" w:rsidRDefault="00000000" w:rsidP="00695523">
      <w:r w:rsidRPr="00695523">
        <w:t>          "Limited persistence"</w:t>
      </w:r>
    </w:p>
    <w:p w14:paraId="40A07347" w14:textId="77777777" w:rsidR="00C05BA3" w:rsidRPr="00695523" w:rsidRDefault="00000000" w:rsidP="00695523">
      <w:r w:rsidRPr="00695523">
        <w:t>        ]</w:t>
      </w:r>
    </w:p>
    <w:p w14:paraId="66734CDF" w14:textId="77777777" w:rsidR="00C05BA3" w:rsidRPr="00695523" w:rsidRDefault="00000000" w:rsidP="00695523">
      <w:r w:rsidRPr="00695523">
        <w:lastRenderedPageBreak/>
        <w:t>      },</w:t>
      </w:r>
    </w:p>
    <w:p w14:paraId="7058FE4C" w14:textId="77777777" w:rsidR="00C05BA3" w:rsidRPr="00695523" w:rsidRDefault="00000000" w:rsidP="00695523">
      <w:r w:rsidRPr="00695523">
        <w:t>      {</w:t>
      </w:r>
    </w:p>
    <w:p w14:paraId="21208A0B" w14:textId="77777777" w:rsidR="00C05BA3" w:rsidRPr="00695523" w:rsidRDefault="00000000" w:rsidP="00695523">
      <w:r w:rsidRPr="00695523">
        <w:t>        "id": "auth_003",</w:t>
      </w:r>
    </w:p>
    <w:p w14:paraId="785C9924" w14:textId="77777777" w:rsidR="00C05BA3" w:rsidRPr="00695523" w:rsidRDefault="00000000" w:rsidP="00695523">
      <w:r w:rsidRPr="00695523">
        <w:t>        "name": "Cookie-Based Authentication",</w:t>
      </w:r>
    </w:p>
    <w:p w14:paraId="136BEF6B" w14:textId="77777777" w:rsidR="00C05BA3" w:rsidRPr="00695523" w:rsidRDefault="00000000" w:rsidP="00695523">
      <w:r w:rsidRPr="00695523">
        <w:t>        "description": "Store authentication state in HTTP cookies",</w:t>
      </w:r>
    </w:p>
    <w:p w14:paraId="2ECCA0BB" w14:textId="77777777" w:rsidR="00C05BA3" w:rsidRPr="00695523" w:rsidRDefault="00000000" w:rsidP="00695523">
      <w:r w:rsidRPr="00695523">
        <w:t>        "source_code": {</w:t>
      </w:r>
    </w:p>
    <w:p w14:paraId="7B3EFCFF" w14:textId="77777777" w:rsidR="00C05BA3" w:rsidRPr="00695523" w:rsidRDefault="00000000" w:rsidP="00695523">
      <w:r w:rsidRPr="00695523">
        <w:t>          "cookie_setting": "\nconst setAuthCookie = (businessId: string, password: string): void =&gt; {\n  const expires = new Date(Date.now() + 24 * 60 * 60 * 1000); // 24 hours\n  const cookieValue = btoa(JSON.stringify({ businessId, password }));\n  document.cookie = `reviewAuth=${cookieValue}; expires=${expires.toUTCString()}; path=/; secure; samesite=strict`;\n};",</w:t>
      </w:r>
    </w:p>
    <w:p w14:paraId="3A7CC563" w14:textId="77777777" w:rsidR="00C05BA3" w:rsidRPr="00695523" w:rsidRDefault="00000000" w:rsidP="00695523">
      <w:r w:rsidRPr="00695523">
        <w:t>          "cookie_reading": "\nconst getAuthCookie = (businessId: string): string | null =&gt; {\n  const cookies = document.cookie.split(';');\n  const authCookie = cookies.find(cookie =&gt; cookie.trim().startsWith('reviewAuth='));\n  \n  if (!authCookie) return null;\n  \n  try {\n    const cookieValue = authCookie.split('=')[1];\n    const authData = JSON.parse(atob(cookieValue));\n    return authData.businessId === businessId ? authData.password : null;\n  } catch {\n    return null;\n  }\n};",</w:t>
      </w:r>
    </w:p>
    <w:p w14:paraId="5FAD3F74" w14:textId="77777777" w:rsidR="00C05BA3" w:rsidRPr="00695523" w:rsidRDefault="00000000" w:rsidP="00695523">
      <w:r w:rsidRPr="00695523">
        <w:t>          "cookie_clearing": "\nconst clearAuthCookie = (): void =&gt; {\n  document.cookie = 'reviewAuth=; expires=Thu, 01 Jan 1970 00:00:00 UTC; path=/;';\n};"</w:t>
      </w:r>
    </w:p>
    <w:p w14:paraId="146832D7" w14:textId="77777777" w:rsidR="00C05BA3" w:rsidRPr="00695523" w:rsidRDefault="00000000" w:rsidP="00695523">
      <w:r w:rsidRPr="00695523">
        <w:t>        },</w:t>
      </w:r>
    </w:p>
    <w:p w14:paraId="7C731295" w14:textId="77777777" w:rsidR="00C05BA3" w:rsidRPr="00695523" w:rsidRDefault="00000000" w:rsidP="00695523">
      <w:r w:rsidRPr="00695523">
        <w:t>        "pros": [</w:t>
      </w:r>
    </w:p>
    <w:p w14:paraId="659CCBF9" w14:textId="77777777" w:rsidR="00C05BA3" w:rsidRPr="00695523" w:rsidRDefault="00000000" w:rsidP="00695523">
      <w:r w:rsidRPr="00695523">
        <w:t>          "Server-side accessible",</w:t>
      </w:r>
    </w:p>
    <w:p w14:paraId="4B49F463" w14:textId="77777777" w:rsidR="00C05BA3" w:rsidRPr="00695523" w:rsidRDefault="00000000" w:rsidP="00695523">
      <w:r w:rsidRPr="00695523">
        <w:t>          "Automatic expiry",</w:t>
      </w:r>
    </w:p>
    <w:p w14:paraId="6F314723" w14:textId="77777777" w:rsidR="00C05BA3" w:rsidRPr="00695523" w:rsidRDefault="00000000" w:rsidP="00695523">
      <w:r w:rsidRPr="00695523">
        <w:t>          "Secure flags available"</w:t>
      </w:r>
    </w:p>
    <w:p w14:paraId="50830D5D" w14:textId="77777777" w:rsidR="00C05BA3" w:rsidRPr="00695523" w:rsidRDefault="00000000" w:rsidP="00695523">
      <w:r w:rsidRPr="00695523">
        <w:t>        ],</w:t>
      </w:r>
    </w:p>
    <w:p w14:paraId="4EA4882B" w14:textId="77777777" w:rsidR="00C05BA3" w:rsidRPr="00695523" w:rsidRDefault="00000000" w:rsidP="00695523">
      <w:r w:rsidRPr="00695523">
        <w:t>        "cons": [</w:t>
      </w:r>
    </w:p>
    <w:p w14:paraId="1908BC3B" w14:textId="77777777" w:rsidR="00C05BA3" w:rsidRPr="00695523" w:rsidRDefault="00000000" w:rsidP="00695523">
      <w:r w:rsidRPr="00695523">
        <w:t>          "GDPR compliance needed",</w:t>
      </w:r>
    </w:p>
    <w:p w14:paraId="7F29D868" w14:textId="77777777" w:rsidR="00C05BA3" w:rsidRPr="00695523" w:rsidRDefault="00000000" w:rsidP="00695523">
      <w:r w:rsidRPr="00695523">
        <w:t>          "Size limitations"</w:t>
      </w:r>
    </w:p>
    <w:p w14:paraId="035FF7BC" w14:textId="77777777" w:rsidR="00C05BA3" w:rsidRPr="00695523" w:rsidRDefault="00000000" w:rsidP="00695523">
      <w:r w:rsidRPr="00695523">
        <w:t>        ]</w:t>
      </w:r>
    </w:p>
    <w:p w14:paraId="13AF94C8" w14:textId="77777777" w:rsidR="00C05BA3" w:rsidRPr="00695523" w:rsidRDefault="00000000" w:rsidP="00695523">
      <w:r w:rsidRPr="00695523">
        <w:t>      }</w:t>
      </w:r>
    </w:p>
    <w:p w14:paraId="51EB79F2" w14:textId="77777777" w:rsidR="00C05BA3" w:rsidRPr="00695523" w:rsidRDefault="00000000" w:rsidP="00695523">
      <w:r w:rsidRPr="00695523">
        <w:lastRenderedPageBreak/>
        <w:t>    ]</w:t>
      </w:r>
    </w:p>
    <w:p w14:paraId="51B22915" w14:textId="77777777" w:rsidR="00C05BA3" w:rsidRPr="00695523" w:rsidRDefault="00000000" w:rsidP="00695523">
      <w:r w:rsidRPr="00695523">
        <w:t>  },</w:t>
      </w:r>
    </w:p>
    <w:p w14:paraId="3ADEE13F" w14:textId="77777777" w:rsidR="00C05BA3" w:rsidRPr="00695523" w:rsidRDefault="00000000" w:rsidP="00695523">
      <w:r w:rsidRPr="00695523">
        <w:t>  "validation_logic_alternatives": {</w:t>
      </w:r>
    </w:p>
    <w:p w14:paraId="137406D4" w14:textId="77777777" w:rsidR="00C05BA3" w:rsidRPr="00695523" w:rsidRDefault="00000000" w:rsidP="00695523">
      <w:r w:rsidRPr="00695523">
        <w:t>    "category": "Password Validation Approaches",</w:t>
      </w:r>
    </w:p>
    <w:p w14:paraId="6536BDCB" w14:textId="77777777" w:rsidR="00C05BA3" w:rsidRPr="00695523" w:rsidRDefault="00000000" w:rsidP="00695523">
      <w:r w:rsidRPr="00695523">
        <w:t>    "alternatives": [</w:t>
      </w:r>
    </w:p>
    <w:p w14:paraId="001BF93B" w14:textId="77777777" w:rsidR="00C05BA3" w:rsidRPr="00695523" w:rsidRDefault="00000000" w:rsidP="00695523">
      <w:r w:rsidRPr="00695523">
        <w:t>      {</w:t>
      </w:r>
    </w:p>
    <w:p w14:paraId="4C34EFCD" w14:textId="77777777" w:rsidR="00C05BA3" w:rsidRPr="00695523" w:rsidRDefault="00000000" w:rsidP="00695523">
      <w:r w:rsidRPr="00695523">
        <w:t>        "id": "val_001",</w:t>
      </w:r>
    </w:p>
    <w:p w14:paraId="25E05B20" w14:textId="77777777" w:rsidR="00C05BA3" w:rsidRPr="00695523" w:rsidRDefault="00000000" w:rsidP="00695523">
      <w:r w:rsidRPr="00695523">
        <w:t>        "name": "Client-Side Hash Validation",</w:t>
      </w:r>
    </w:p>
    <w:p w14:paraId="2B149FB6" w14:textId="77777777" w:rsidR="00C05BA3" w:rsidRPr="00695523" w:rsidRDefault="00000000" w:rsidP="00695523">
      <w:r w:rsidRPr="00695523">
        <w:t>        "description": "Hash password on client and compare with stored hash",</w:t>
      </w:r>
    </w:p>
    <w:p w14:paraId="513FCEBA" w14:textId="77777777" w:rsidR="00C05BA3" w:rsidRPr="00695523" w:rsidRDefault="00000000" w:rsidP="00695523">
      <w:r w:rsidRPr="00695523">
        <w:t>        "source_code": {</w:t>
      </w:r>
    </w:p>
    <w:p w14:paraId="17EA8599" w14:textId="77777777" w:rsidR="00C05BA3" w:rsidRPr="00695523" w:rsidRDefault="00000000" w:rsidP="00695523">
      <w:r w:rsidRPr="00695523">
        <w:t>          "hash_generation": "\nconst hashPassword = async (password: string): Promise&lt;string&gt; =&gt; {\n  const encoder = new TextEncoder();\n  const data = encoder.encode(password);\n  const hashBuffer = await crypto.subtle.digest('SHA-256', data);\n  const hashArray = Array.from(new Uint8Array(hashBuffer));\n  return hashArray.map(b =&gt; b.toString(16).padStart(2, '0')).join('');\n};",</w:t>
      </w:r>
    </w:p>
    <w:p w14:paraId="1B13F1C3" w14:textId="77777777" w:rsidR="00C05BA3" w:rsidRPr="00695523" w:rsidRDefault="00000000" w:rsidP="00695523">
      <w:r w:rsidRPr="00695523">
        <w:t>          "validation": "\nconst validatePasswordHash = async (inputPassword: string, storedHash: string): Promise&lt;boolean&gt; =&gt; {\n  const inputHash = await hashPassword(inputPassword);\n  return inputHash === storedHash;\n};",</w:t>
      </w:r>
    </w:p>
    <w:p w14:paraId="672E7BA3" w14:textId="77777777" w:rsidR="00C05BA3" w:rsidRPr="00695523" w:rsidRDefault="00000000" w:rsidP="00695523">
      <w:r w:rsidRPr="00695523">
        <w:t>          "storage_modification": "\n// Modified business profile storage\nconst storeHashedPassword = async (password: string): Promise&lt;void&gt; =&gt; {\n  const hashedPassword = await hashPassword(password);\n  await supabase\n    .from('business_profiles')\n    .update({ review_password_hash: hashedPassword })\n    .eq('user_id', userId);\n};"</w:t>
      </w:r>
    </w:p>
    <w:p w14:paraId="7D4A0616" w14:textId="77777777" w:rsidR="00C05BA3" w:rsidRPr="00695523" w:rsidRDefault="00000000" w:rsidP="00695523">
      <w:r w:rsidRPr="00695523">
        <w:t>        },</w:t>
      </w:r>
    </w:p>
    <w:p w14:paraId="1BD86D16" w14:textId="77777777" w:rsidR="00C05BA3" w:rsidRPr="00695523" w:rsidRDefault="00000000" w:rsidP="00695523">
      <w:r w:rsidRPr="00695523">
        <w:t>        "pros": [</w:t>
      </w:r>
    </w:p>
    <w:p w14:paraId="58DD9877" w14:textId="77777777" w:rsidR="00C05BA3" w:rsidRPr="00695523" w:rsidRDefault="00000000" w:rsidP="00695523">
      <w:r w:rsidRPr="00695523">
        <w:t>          "Password never stored in plain text",</w:t>
      </w:r>
    </w:p>
    <w:p w14:paraId="482F0544" w14:textId="77777777" w:rsidR="00C05BA3" w:rsidRPr="00695523" w:rsidRDefault="00000000" w:rsidP="00695523">
      <w:r w:rsidRPr="00695523">
        <w:t>          "Crypto API security"</w:t>
      </w:r>
    </w:p>
    <w:p w14:paraId="4EE9DB18" w14:textId="77777777" w:rsidR="00C05BA3" w:rsidRPr="00695523" w:rsidRDefault="00000000" w:rsidP="00695523">
      <w:r w:rsidRPr="00695523">
        <w:t>        ],</w:t>
      </w:r>
    </w:p>
    <w:p w14:paraId="7C86F5F1" w14:textId="77777777" w:rsidR="00C05BA3" w:rsidRPr="00695523" w:rsidRDefault="00000000" w:rsidP="00695523">
      <w:r w:rsidRPr="00695523">
        <w:t>        "cons": [</w:t>
      </w:r>
    </w:p>
    <w:p w14:paraId="609610AA" w14:textId="77777777" w:rsidR="00C05BA3" w:rsidRPr="00695523" w:rsidRDefault="00000000" w:rsidP="00695523">
      <w:r w:rsidRPr="00695523">
        <w:t>          "Requires hash migration",</w:t>
      </w:r>
    </w:p>
    <w:p w14:paraId="780A3C2C" w14:textId="77777777" w:rsidR="00C05BA3" w:rsidRPr="00695523" w:rsidRDefault="00000000" w:rsidP="00695523">
      <w:r w:rsidRPr="00695523">
        <w:lastRenderedPageBreak/>
        <w:t>          "More complex client logic"</w:t>
      </w:r>
    </w:p>
    <w:p w14:paraId="3BB34BD6" w14:textId="77777777" w:rsidR="00C05BA3" w:rsidRPr="00695523" w:rsidRDefault="00000000" w:rsidP="00695523">
      <w:r w:rsidRPr="00695523">
        <w:t>        ]</w:t>
      </w:r>
    </w:p>
    <w:p w14:paraId="6871214A" w14:textId="77777777" w:rsidR="00C05BA3" w:rsidRPr="00695523" w:rsidRDefault="00000000" w:rsidP="00695523">
      <w:r w:rsidRPr="00695523">
        <w:t>      },</w:t>
      </w:r>
    </w:p>
    <w:p w14:paraId="5716F7D6" w14:textId="77777777" w:rsidR="00C05BA3" w:rsidRPr="00695523" w:rsidRDefault="00000000" w:rsidP="00695523">
      <w:r w:rsidRPr="00695523">
        <w:t>      {</w:t>
      </w:r>
    </w:p>
    <w:p w14:paraId="272EB26C" w14:textId="77777777" w:rsidR="00C05BA3" w:rsidRPr="00695523" w:rsidRDefault="00000000" w:rsidP="00695523">
      <w:r w:rsidRPr="00695523">
        <w:t>        "id": "val_002",</w:t>
      </w:r>
    </w:p>
    <w:p w14:paraId="457F9F5E" w14:textId="77777777" w:rsidR="00C05BA3" w:rsidRPr="00695523" w:rsidRDefault="00000000" w:rsidP="00695523">
      <w:r w:rsidRPr="00695523">
        <w:t>        "name": "Server-Side Validation",</w:t>
      </w:r>
    </w:p>
    <w:p w14:paraId="4C11B396" w14:textId="77777777" w:rsidR="00C05BA3" w:rsidRPr="00695523" w:rsidRDefault="00000000" w:rsidP="00695523">
      <w:r w:rsidRPr="00695523">
        <w:t>        "description": "Validate password on server via edge function",</w:t>
      </w:r>
    </w:p>
    <w:p w14:paraId="5E23648C" w14:textId="77777777" w:rsidR="00C05BA3" w:rsidRPr="00695523" w:rsidRDefault="00000000" w:rsidP="00695523">
      <w:r w:rsidRPr="00695523">
        <w:t>        "source_code": {</w:t>
      </w:r>
    </w:p>
    <w:p w14:paraId="0ED52DA6" w14:textId="77777777" w:rsidR="00C05BA3" w:rsidRPr="00695523" w:rsidRDefault="00000000" w:rsidP="00695523">
      <w:r w:rsidRPr="00695523">
        <w:t>          "edge_function": "\n// Edge function: validate-review-password\nexport const validateReviewPassword = async (req: Request): Promise&lt;Response&gt; =&gt; {\n  const { businessId, password } = await req.json();\n  \n  const { data: business } = await supabase\n    .from('business_profiles')\n    .select('review_password')\n    .eq('business_id', businessId)\n    .single();\n    \n  const isValid = business?.review_password === password;\n  \n  return new Response(JSON.stringify({ \n    valid: isValid,\n    token: isValid ? generateTempToken(businessId) : null \n  }));\n};",</w:t>
      </w:r>
    </w:p>
    <w:p w14:paraId="2344E42A" w14:textId="77777777" w:rsidR="00C05BA3" w:rsidRPr="00695523" w:rsidRDefault="00000000" w:rsidP="00695523">
      <w:r w:rsidRPr="00695523">
        <w:t>          "client_validation": "\nconst validatePasswordServer = async (businessId: string, password: string): Promise&lt;boolean&gt; =&gt; {\n  const { data } = await supabase.functions.invoke('validate-review-password', {\n    body: { businessId, password }\n  });\n  \n  if (data?.valid &amp;&amp; data?.token) {\n    sessionStorage.setItem('reviewToken', data.token);\n    return true;\n  }\n  return false;\n};",</w:t>
      </w:r>
    </w:p>
    <w:p w14:paraId="24F1F534" w14:textId="77777777" w:rsidR="00C05BA3" w:rsidRPr="00695523" w:rsidRDefault="00000000" w:rsidP="00695523">
      <w:r w:rsidRPr="00695523">
        <w:t>          "token_usage": "\nconst hasValidToken = (): boolean =&gt; {\n  const token = sessionStorage.getItem('reviewToken');\n  if (!token) return false;\n  \n  try {\n    const payload = JSON.parse(atob(token.split('.')[1]));\n    return payload.exp &gt; Date.now() / 1000;\n  } catch {\n    return false;\n  }\n};"</w:t>
      </w:r>
    </w:p>
    <w:p w14:paraId="71588C7A" w14:textId="77777777" w:rsidR="00C05BA3" w:rsidRPr="00695523" w:rsidRDefault="00000000" w:rsidP="00695523">
      <w:r w:rsidRPr="00695523">
        <w:t>        },</w:t>
      </w:r>
    </w:p>
    <w:p w14:paraId="6D121430" w14:textId="77777777" w:rsidR="00C05BA3" w:rsidRPr="00695523" w:rsidRDefault="00000000" w:rsidP="00695523">
      <w:r w:rsidRPr="00695523">
        <w:t>        "pros": [</w:t>
      </w:r>
    </w:p>
    <w:p w14:paraId="699D569E" w14:textId="77777777" w:rsidR="00C05BA3" w:rsidRPr="00695523" w:rsidRDefault="00000000" w:rsidP="00695523">
      <w:r w:rsidRPr="00695523">
        <w:t>          "Secure server validation",</w:t>
      </w:r>
    </w:p>
    <w:p w14:paraId="5410DBDD" w14:textId="77777777" w:rsidR="00C05BA3" w:rsidRPr="00695523" w:rsidRDefault="00000000" w:rsidP="00695523">
      <w:r w:rsidRPr="00695523">
        <w:t>          "Token-based access",</w:t>
      </w:r>
    </w:p>
    <w:p w14:paraId="25CF9FC7" w14:textId="77777777" w:rsidR="00C05BA3" w:rsidRPr="00695523" w:rsidRDefault="00000000" w:rsidP="00695523">
      <w:r w:rsidRPr="00695523">
        <w:t>          "Audit logging possible"</w:t>
      </w:r>
    </w:p>
    <w:p w14:paraId="29315DC0" w14:textId="77777777" w:rsidR="00C05BA3" w:rsidRPr="00695523" w:rsidRDefault="00000000" w:rsidP="00695523">
      <w:r w:rsidRPr="00695523">
        <w:t>        ],</w:t>
      </w:r>
    </w:p>
    <w:p w14:paraId="65E65B06" w14:textId="77777777" w:rsidR="00C05BA3" w:rsidRPr="00695523" w:rsidRDefault="00000000" w:rsidP="00695523">
      <w:r w:rsidRPr="00695523">
        <w:t>        "cons": [</w:t>
      </w:r>
    </w:p>
    <w:p w14:paraId="513EF1EF" w14:textId="77777777" w:rsidR="00C05BA3" w:rsidRPr="00695523" w:rsidRDefault="00000000" w:rsidP="00695523">
      <w:r w:rsidRPr="00695523">
        <w:lastRenderedPageBreak/>
        <w:t>          "Network dependency",</w:t>
      </w:r>
    </w:p>
    <w:p w14:paraId="76D44838" w14:textId="77777777" w:rsidR="00C05BA3" w:rsidRPr="00695523" w:rsidRDefault="00000000" w:rsidP="00695523">
      <w:r w:rsidRPr="00695523">
        <w:t>          "More complex infrastructure"</w:t>
      </w:r>
    </w:p>
    <w:p w14:paraId="48E389D9" w14:textId="77777777" w:rsidR="00C05BA3" w:rsidRPr="00695523" w:rsidRDefault="00000000" w:rsidP="00695523">
      <w:r w:rsidRPr="00695523">
        <w:t>        ]</w:t>
      </w:r>
    </w:p>
    <w:p w14:paraId="5C2C2D43" w14:textId="77777777" w:rsidR="00C05BA3" w:rsidRPr="00695523" w:rsidRDefault="00000000" w:rsidP="00695523">
      <w:r w:rsidRPr="00695523">
        <w:t>      },</w:t>
      </w:r>
    </w:p>
    <w:p w14:paraId="25D13E9B" w14:textId="77777777" w:rsidR="00C05BA3" w:rsidRPr="00695523" w:rsidRDefault="00000000" w:rsidP="00695523">
      <w:r w:rsidRPr="00695523">
        <w:t>      {</w:t>
      </w:r>
    </w:p>
    <w:p w14:paraId="675B7CEC" w14:textId="77777777" w:rsidR="00C05BA3" w:rsidRPr="00695523" w:rsidRDefault="00000000" w:rsidP="00695523">
      <w:r w:rsidRPr="00695523">
        <w:t>        "id": "val_003",</w:t>
      </w:r>
    </w:p>
    <w:p w14:paraId="3BD467EA" w14:textId="77777777" w:rsidR="00C05BA3" w:rsidRPr="00695523" w:rsidRDefault="00000000" w:rsidP="00695523">
      <w:r w:rsidRPr="00695523">
        <w:t>        "name": "Progressive Validation",</w:t>
      </w:r>
    </w:p>
    <w:p w14:paraId="5EA35159" w14:textId="77777777" w:rsidR="00C05BA3" w:rsidRPr="00695523" w:rsidRDefault="00000000" w:rsidP="00695523">
      <w:r w:rsidRPr="00695523">
        <w:t>        "description": "Multiple validation steps with increasing security",</w:t>
      </w:r>
    </w:p>
    <w:p w14:paraId="3A74BF44" w14:textId="77777777" w:rsidR="00C05BA3" w:rsidRPr="00695523" w:rsidRDefault="00000000" w:rsidP="00695523">
      <w:r w:rsidRPr="00695523">
        <w:t>        "source_code": {</w:t>
      </w:r>
    </w:p>
    <w:p w14:paraId="2BDA57D1" w14:textId="77777777" w:rsidR="00C05BA3" w:rsidRPr="00695523" w:rsidRDefault="00000000" w:rsidP="00695523">
      <w:r w:rsidRPr="00695523">
        <w:t>          "step_validation": "\nconst progressiveValidation = async (businessId: string, password: string): Promise&lt;{ level: number, access: boolean }&gt; =&gt; {\n  // Level 1: Basic length check\n  if (password.length &lt; 4) {\n    return { level: 0, access: false };\n  }\n  \n  // Level 2: Client-side hash comparison\n  const quickHash = btoa(password).slice(0, 8);\n  const { data: hashData } = await supabase\n    .from('business_profiles')\n    .select('quick_hash')\n    .eq('business_id', businessId)\n    .single();\n    \n  if (hashData?.quick_hash !== quickHash) {\n    return { level: 1, access: false };\n  }\n  \n  // Level 3: Full server validation\n  const serverValid = await validatePasswordServer(businessId, password);\n  return { level: serverValid ? 3 : 2, access: serverValid };\n};",</w:t>
      </w:r>
    </w:p>
    <w:p w14:paraId="7267A4AB" w14:textId="77777777" w:rsidR="00C05BA3" w:rsidRPr="00695523" w:rsidRDefault="00000000" w:rsidP="00695523">
      <w:r w:rsidRPr="00695523">
        <w:t>          "progressive_ui": "\nconst ProgressiveAuthUI = ({ onValidate }: { onValidate: (valid: boolean) =&gt; void }) =&gt; {\n  const [validationLevel, setValidationLevel] = useState(0);\n  const [isValidating, setIsValidating] = useState(false);\n  \n  const handleValidation = async (password: string) =&gt; {\n    setIsValidating(true);\n    const result = await progressiveValidation(businessId, password);\n    setValidationLevel(result.level);\n    onValidate(result.access);\n    setIsValidating(false);\n  };\n  \n  return (\n    &lt;div className=\"space-y-2\"&gt;\n      &lt;Input onChange={(e) =&gt; handleValidation(e.target.value)} /&gt;\n      &lt;div className=\"flex space-x-1\"&gt;\n        {[1, 2, 3].map(level =&gt; (\n          &lt;div key={level} className={`w-4 h-4 rounded ${validationLevel &gt;= level ? 'bg-green-500' : 'bg-gray-300'}`} /&gt;\n        ))}\n      &lt;/div&gt;\n    &lt;/div&gt;\n  );\n};"</w:t>
      </w:r>
    </w:p>
    <w:p w14:paraId="0D2539B9" w14:textId="77777777" w:rsidR="00C05BA3" w:rsidRPr="00695523" w:rsidRDefault="00000000" w:rsidP="00695523">
      <w:r w:rsidRPr="00695523">
        <w:t>        },</w:t>
      </w:r>
    </w:p>
    <w:p w14:paraId="68241C96" w14:textId="77777777" w:rsidR="00C05BA3" w:rsidRPr="00695523" w:rsidRDefault="00000000" w:rsidP="00695523">
      <w:r w:rsidRPr="00695523">
        <w:t>        "pros": [</w:t>
      </w:r>
    </w:p>
    <w:p w14:paraId="4C69910A" w14:textId="77777777" w:rsidR="00C05BA3" w:rsidRPr="00695523" w:rsidRDefault="00000000" w:rsidP="00695523">
      <w:r w:rsidRPr="00695523">
        <w:t>          "Better UX feedback",</w:t>
      </w:r>
    </w:p>
    <w:p w14:paraId="08EE11B7" w14:textId="77777777" w:rsidR="00C05BA3" w:rsidRPr="00695523" w:rsidRDefault="00000000" w:rsidP="00695523">
      <w:r w:rsidRPr="00695523">
        <w:t>          "Layered security",</w:t>
      </w:r>
    </w:p>
    <w:p w14:paraId="302A4E3B" w14:textId="77777777" w:rsidR="00C05BA3" w:rsidRPr="00695523" w:rsidRDefault="00000000" w:rsidP="00695523">
      <w:r w:rsidRPr="00695523">
        <w:lastRenderedPageBreak/>
        <w:t>          "Performance optimized"</w:t>
      </w:r>
    </w:p>
    <w:p w14:paraId="6208027A" w14:textId="77777777" w:rsidR="00C05BA3" w:rsidRPr="00695523" w:rsidRDefault="00000000" w:rsidP="00695523">
      <w:r w:rsidRPr="00695523">
        <w:t>        ],</w:t>
      </w:r>
    </w:p>
    <w:p w14:paraId="6853E260" w14:textId="77777777" w:rsidR="00C05BA3" w:rsidRPr="00695523" w:rsidRDefault="00000000" w:rsidP="00695523">
      <w:r w:rsidRPr="00695523">
        <w:t>        "cons": [</w:t>
      </w:r>
    </w:p>
    <w:p w14:paraId="752077D4" w14:textId="77777777" w:rsidR="00C05BA3" w:rsidRPr="00695523" w:rsidRDefault="00000000" w:rsidP="00695523">
      <w:r w:rsidRPr="00695523">
        <w:t>          "Complex implementation",</w:t>
      </w:r>
    </w:p>
    <w:p w14:paraId="79A202FD" w14:textId="77777777" w:rsidR="00C05BA3" w:rsidRPr="00695523" w:rsidRDefault="00000000" w:rsidP="00695523">
      <w:r w:rsidRPr="00695523">
        <w:t>          "Multiple validation points"</w:t>
      </w:r>
    </w:p>
    <w:p w14:paraId="5759913B" w14:textId="77777777" w:rsidR="00C05BA3" w:rsidRPr="00695523" w:rsidRDefault="00000000" w:rsidP="00695523">
      <w:r w:rsidRPr="00695523">
        <w:t>        ]</w:t>
      </w:r>
    </w:p>
    <w:p w14:paraId="22255EE0" w14:textId="77777777" w:rsidR="00C05BA3" w:rsidRPr="00695523" w:rsidRDefault="00000000" w:rsidP="00695523">
      <w:r w:rsidRPr="00695523">
        <w:t>      }</w:t>
      </w:r>
    </w:p>
    <w:p w14:paraId="0EB57412" w14:textId="77777777" w:rsidR="00C05BA3" w:rsidRPr="00695523" w:rsidRDefault="00000000" w:rsidP="00695523">
      <w:r w:rsidRPr="00695523">
        <w:t>    ]</w:t>
      </w:r>
    </w:p>
    <w:p w14:paraId="62328EF5" w14:textId="77777777" w:rsidR="00C05BA3" w:rsidRPr="00695523" w:rsidRDefault="00000000" w:rsidP="00695523">
      <w:r w:rsidRPr="00695523">
        <w:t>  },</w:t>
      </w:r>
    </w:p>
    <w:p w14:paraId="48A34497" w14:textId="77777777" w:rsidR="00C05BA3" w:rsidRPr="00695523" w:rsidRDefault="00000000" w:rsidP="00695523">
      <w:r w:rsidRPr="00695523">
        <w:t>  "qr_code_integration_alternatives": {</w:t>
      </w:r>
    </w:p>
    <w:p w14:paraId="3A8B2ACD" w14:textId="77777777" w:rsidR="00C05BA3" w:rsidRPr="00695523" w:rsidRDefault="00000000" w:rsidP="00695523">
      <w:r w:rsidRPr="00695523">
        <w:t>    "category": "QR Code Integration Methods",</w:t>
      </w:r>
    </w:p>
    <w:p w14:paraId="07F5BB11" w14:textId="77777777" w:rsidR="00C05BA3" w:rsidRPr="00695523" w:rsidRDefault="00000000" w:rsidP="00695523">
      <w:r w:rsidRPr="00695523">
        <w:t>    "alternatives": [</w:t>
      </w:r>
    </w:p>
    <w:p w14:paraId="79161E50" w14:textId="77777777" w:rsidR="00C05BA3" w:rsidRPr="00695523" w:rsidRDefault="00000000" w:rsidP="00695523">
      <w:r w:rsidRPr="00695523">
        <w:t>      {</w:t>
      </w:r>
    </w:p>
    <w:p w14:paraId="6095EA88" w14:textId="77777777" w:rsidR="00C05BA3" w:rsidRPr="00695523" w:rsidRDefault="00000000" w:rsidP="00695523">
      <w:r w:rsidRPr="00695523">
        <w:t>        "id": "qr_001",</w:t>
      </w:r>
    </w:p>
    <w:p w14:paraId="72534CD4" w14:textId="77777777" w:rsidR="00C05BA3" w:rsidRPr="00695523" w:rsidRDefault="00000000" w:rsidP="00695523">
      <w:r w:rsidRPr="00695523">
        <w:t>        "name": "Dynamic QR Code Generation",</w:t>
      </w:r>
    </w:p>
    <w:p w14:paraId="00B750AA" w14:textId="77777777" w:rsidR="00C05BA3" w:rsidRPr="00695523" w:rsidRDefault="00000000" w:rsidP="00695523">
      <w:r w:rsidRPr="00695523">
        <w:t>        "description": "Generate QR codes on-demand with embedded password data",</w:t>
      </w:r>
    </w:p>
    <w:p w14:paraId="139E2FC0" w14:textId="77777777" w:rsidR="00C05BA3" w:rsidRPr="00695523" w:rsidRDefault="00000000" w:rsidP="00695523">
      <w:r w:rsidRPr="00695523">
        <w:t>        "source_code": {</w:t>
      </w:r>
    </w:p>
    <w:p w14:paraId="369A8FC0" w14:textId="77777777" w:rsidR="00C05BA3" w:rsidRPr="00695523" w:rsidRDefault="00000000" w:rsidP="00695523">
      <w:r w:rsidRPr="00695523">
        <w:t>          "qr_generation": "\nimport QRCode from 'qrcode';\n\nconst generatePasswordQR = async (businessId: string, password: string): Promise&lt;string&gt; =&gt; {\n  const url = `https://plumbercheck.co.uk/business/${businessId}?password=${encodeURIComponent(password)}`;\n  \n  const qrDataURL = await QRCode.toDataURL(url, {\n    width: 300,\n    margin: 2,\n    color: {\n      dark: '#000000',\n      light: '#FFFFFF'\n    },\n    errorCorrectionLevel: 'M'\n  });\n  \n  return qrDataURL;\n};",</w:t>
      </w:r>
    </w:p>
    <w:p w14:paraId="6289842A" w14:textId="77777777" w:rsidR="00C05BA3" w:rsidRPr="00695523" w:rsidRDefault="00000000" w:rsidP="00695523">
      <w:r w:rsidRPr="00695523">
        <w:t>          "qr_component": "\nconst QRCodeGenerator = ({ businessId, password }: { businessId: string, password: string }) =&gt; {\n  const [qrCode, setQrCode] = useState&lt;string&gt;('');\n  \n  useEffect(() =&gt; {\n    generatePasswordQR(businessId, password).then(setQrCode);\n  }, [businessId, password]);\n  \n  return (\n    &lt;div className=\"text-center space-y-4\"&gt;\n      {qrCode &amp;&amp; &lt;img src={qrCode} alt=\"Review QR Code\" className=\"mx-auto\" /&gt;}\n      &lt;p className=\"text-sm text-muted-foreground\"&gt;\n        Customers can scan this QR code to write a review\n      &lt;/p&gt;\n    &lt;/div&gt;\n  );\n};",</w:t>
      </w:r>
    </w:p>
    <w:p w14:paraId="50A02576" w14:textId="77777777" w:rsidR="00C05BA3" w:rsidRPr="00695523" w:rsidRDefault="00000000" w:rsidP="00695523">
      <w:r w:rsidRPr="00695523">
        <w:lastRenderedPageBreak/>
        <w:t>          "download_qr": "\nconst downloadQRCode = async (businessId: string, password: string): Promise&lt;void&gt; =&gt; {\n  const qrDataURL = await generatePasswordQR(businessId, password);\n  const link = document.createElement('a');\n  link.download = `review-qr-${businessId}.png`;\n  link.href = qrDataURL;\n  link.click();\n};"</w:t>
      </w:r>
    </w:p>
    <w:p w14:paraId="2AC9F06B" w14:textId="77777777" w:rsidR="00C05BA3" w:rsidRPr="00695523" w:rsidRDefault="00000000" w:rsidP="00695523">
      <w:r w:rsidRPr="00695523">
        <w:t>        },</w:t>
      </w:r>
    </w:p>
    <w:p w14:paraId="2018F677" w14:textId="77777777" w:rsidR="00C05BA3" w:rsidRPr="00695523" w:rsidRDefault="00000000" w:rsidP="00695523">
      <w:r w:rsidRPr="00695523">
        <w:t>        "pros": [</w:t>
      </w:r>
    </w:p>
    <w:p w14:paraId="78B3F28B" w14:textId="77777777" w:rsidR="00C05BA3" w:rsidRPr="00695523" w:rsidRDefault="00000000" w:rsidP="00695523">
      <w:r w:rsidRPr="00695523">
        <w:t>          "Visual access method",</w:t>
      </w:r>
    </w:p>
    <w:p w14:paraId="2A6CAAFE" w14:textId="77777777" w:rsidR="00C05BA3" w:rsidRPr="00695523" w:rsidRDefault="00000000" w:rsidP="00695523">
      <w:r w:rsidRPr="00695523">
        <w:t>          "Offline-to-online bridge",</w:t>
      </w:r>
    </w:p>
    <w:p w14:paraId="25E8ACB7" w14:textId="77777777" w:rsidR="00C05BA3" w:rsidRPr="00695523" w:rsidRDefault="00000000" w:rsidP="00695523">
      <w:r w:rsidRPr="00695523">
        <w:t>          "Print-friendly"</w:t>
      </w:r>
    </w:p>
    <w:p w14:paraId="6A36A52C" w14:textId="77777777" w:rsidR="00C05BA3" w:rsidRPr="00695523" w:rsidRDefault="00000000" w:rsidP="00695523">
      <w:r w:rsidRPr="00695523">
        <w:t>        ],</w:t>
      </w:r>
    </w:p>
    <w:p w14:paraId="4D6B67C5" w14:textId="77777777" w:rsidR="00C05BA3" w:rsidRPr="00695523" w:rsidRDefault="00000000" w:rsidP="00695523">
      <w:r w:rsidRPr="00695523">
        <w:t>        "cons": [</w:t>
      </w:r>
    </w:p>
    <w:p w14:paraId="2C78C1CA" w14:textId="77777777" w:rsidR="00C05BA3" w:rsidRPr="00695523" w:rsidRDefault="00000000" w:rsidP="00695523">
      <w:r w:rsidRPr="00695523">
        <w:t>          "Requires QR library",</w:t>
      </w:r>
    </w:p>
    <w:p w14:paraId="2FAF3854" w14:textId="77777777" w:rsidR="00C05BA3" w:rsidRPr="00695523" w:rsidRDefault="00000000" w:rsidP="00695523">
      <w:r w:rsidRPr="00695523">
        <w:t>          "Image generation overhead"</w:t>
      </w:r>
    </w:p>
    <w:p w14:paraId="7010AF1A" w14:textId="77777777" w:rsidR="00C05BA3" w:rsidRPr="00695523" w:rsidRDefault="00000000" w:rsidP="00695523">
      <w:r w:rsidRPr="00695523">
        <w:t>        ]</w:t>
      </w:r>
    </w:p>
    <w:p w14:paraId="4B1A6850" w14:textId="77777777" w:rsidR="00C05BA3" w:rsidRPr="00695523" w:rsidRDefault="00000000" w:rsidP="00695523">
      <w:r w:rsidRPr="00695523">
        <w:t>      },</w:t>
      </w:r>
    </w:p>
    <w:p w14:paraId="4F20A63E" w14:textId="77777777" w:rsidR="00C05BA3" w:rsidRPr="00695523" w:rsidRDefault="00000000" w:rsidP="00695523">
      <w:r w:rsidRPr="00695523">
        <w:t>      {</w:t>
      </w:r>
    </w:p>
    <w:p w14:paraId="329688EB" w14:textId="77777777" w:rsidR="00C05BA3" w:rsidRPr="00695523" w:rsidRDefault="00000000" w:rsidP="00695523">
      <w:r w:rsidRPr="00695523">
        <w:t>        "id": "qr_002",</w:t>
      </w:r>
    </w:p>
    <w:p w14:paraId="540F6487" w14:textId="77777777" w:rsidR="00C05BA3" w:rsidRPr="00695523" w:rsidRDefault="00000000" w:rsidP="00695523">
      <w:r w:rsidRPr="00695523">
        <w:t>        "name": "Shortened URL QR Codes",</w:t>
      </w:r>
    </w:p>
    <w:p w14:paraId="6D9081FB" w14:textId="77777777" w:rsidR="00C05BA3" w:rsidRPr="00695523" w:rsidRDefault="00000000" w:rsidP="00695523">
      <w:r w:rsidRPr="00695523">
        <w:t>        "description": "Use URL shortening service for cleaner QR codes",</w:t>
      </w:r>
    </w:p>
    <w:p w14:paraId="5BD76C73" w14:textId="77777777" w:rsidR="00C05BA3" w:rsidRPr="00695523" w:rsidRDefault="00000000" w:rsidP="00695523">
      <w:r w:rsidRPr="00695523">
        <w:t>        "source_code": {</w:t>
      </w:r>
    </w:p>
    <w:p w14:paraId="726851C3" w14:textId="77777777" w:rsidR="00C05BA3" w:rsidRPr="00695523" w:rsidRDefault="00000000" w:rsidP="00695523">
      <w:r w:rsidRPr="00695523">
        <w:t>          "url_shortening": "\nconst shortenPasswordURL = async (businessId: string, password: string): Promise&lt;string&gt; =&gt; {\n  const longUrl = `https://plumbercheck.co.uk/business/${businessId}?password=${encodeURIComponent(password)}`;\n  \n  // Store mapping in database\n  const shortCode = Math.random().toString(36).substring(2, 8);\n  await supabase.from('url_mappings').insert({\n    short_code: shortCode,\n    long_url: longUrl,\n    business_id: businessId,\n    expires_at: new Date(Date.now() + 30 * 24 * 60 * 60 * 1000) // 30 days\n  });\n  \n  return `https://plumbercheck.co.uk/r/${shortCode}`;\n};",</w:t>
      </w:r>
    </w:p>
    <w:p w14:paraId="2715ABD0" w14:textId="77777777" w:rsidR="00C05BA3" w:rsidRPr="00695523" w:rsidRDefault="00000000" w:rsidP="00695523">
      <w:r w:rsidRPr="00695523">
        <w:t xml:space="preserve">          "redirect_handler": "\n// Route handler for /r/:shortCode\nconst ShortURLRedirect = () =&gt; {\n  const { shortCode } = useParams();\n  \n  useEffect(() =&gt; {\n    const redirect = </w:t>
      </w:r>
      <w:r w:rsidRPr="00695523">
        <w:lastRenderedPageBreak/>
        <w:t>async () =&gt; {\n      const { data } = await supabase\n        .from('url_mappings')\n        .select('long_url')\n        .eq('short_code', shortCode)\n        .gt('expires_at', new Date().toISOString())\n        .single();\n        \n      if (data?.long_url) {\n        window.location.href = data.long_url;\n      } else {\n        navigate('/not-found');\n      }\n    };\n    \n    redirect();\n  }, [shortCode]);\n  \n  return &lt;div&gt;Redirecting...&lt;/div&gt;;\n};",</w:t>
      </w:r>
    </w:p>
    <w:p w14:paraId="056D1BB7" w14:textId="77777777" w:rsidR="00C05BA3" w:rsidRPr="00695523" w:rsidRDefault="00000000" w:rsidP="00695523">
      <w:r w:rsidRPr="00695523">
        <w:t>          "qr_with_short_url": "\nconst generateShortQR = async (businessId: string, password: string): Promise&lt;string&gt; =&gt; {\n  const shortUrl = await shortenPasswordURL(businessId, password);\n  return await QRCode.toDataURL(shortUrl, { width: 200 });\n};"</w:t>
      </w:r>
    </w:p>
    <w:p w14:paraId="45CCE417" w14:textId="77777777" w:rsidR="00C05BA3" w:rsidRPr="00695523" w:rsidRDefault="00000000" w:rsidP="00695523">
      <w:r w:rsidRPr="00695523">
        <w:t>        },</w:t>
      </w:r>
    </w:p>
    <w:p w14:paraId="6057316D" w14:textId="77777777" w:rsidR="00C05BA3" w:rsidRPr="00695523" w:rsidRDefault="00000000" w:rsidP="00695523">
      <w:r w:rsidRPr="00695523">
        <w:t>        "pros": [</w:t>
      </w:r>
    </w:p>
    <w:p w14:paraId="0C101218" w14:textId="77777777" w:rsidR="00C05BA3" w:rsidRPr="00695523" w:rsidRDefault="00000000" w:rsidP="00695523">
      <w:r w:rsidRPr="00695523">
        <w:t>          "Cleaner QR codes",</w:t>
      </w:r>
    </w:p>
    <w:p w14:paraId="5F92E0FC" w14:textId="77777777" w:rsidR="00C05BA3" w:rsidRPr="00695523" w:rsidRDefault="00000000" w:rsidP="00695523">
      <w:r w:rsidRPr="00695523">
        <w:t>          "Analytics tracking",</w:t>
      </w:r>
    </w:p>
    <w:p w14:paraId="20CDFB37" w14:textId="77777777" w:rsidR="00C05BA3" w:rsidRPr="00695523" w:rsidRDefault="00000000" w:rsidP="00695523">
      <w:r w:rsidRPr="00695523">
        <w:t>          "Centralized management"</w:t>
      </w:r>
    </w:p>
    <w:p w14:paraId="192B3464" w14:textId="77777777" w:rsidR="00C05BA3" w:rsidRPr="00695523" w:rsidRDefault="00000000" w:rsidP="00695523">
      <w:r w:rsidRPr="00695523">
        <w:t>        ],</w:t>
      </w:r>
    </w:p>
    <w:p w14:paraId="298597C7" w14:textId="77777777" w:rsidR="00C05BA3" w:rsidRPr="00695523" w:rsidRDefault="00000000" w:rsidP="00695523">
      <w:r w:rsidRPr="00695523">
        <w:t>        "cons": [</w:t>
      </w:r>
    </w:p>
    <w:p w14:paraId="051C70A8" w14:textId="77777777" w:rsidR="00C05BA3" w:rsidRPr="00695523" w:rsidRDefault="00000000" w:rsidP="00695523">
      <w:r w:rsidRPr="00695523">
        <w:t>          "Database dependency",</w:t>
      </w:r>
    </w:p>
    <w:p w14:paraId="2F1A9BD3" w14:textId="77777777" w:rsidR="00C05BA3" w:rsidRPr="00695523" w:rsidRDefault="00000000" w:rsidP="00695523">
      <w:r w:rsidRPr="00695523">
        <w:t>          "Additional complexity"</w:t>
      </w:r>
    </w:p>
    <w:p w14:paraId="2AD8A95F" w14:textId="77777777" w:rsidR="00C05BA3" w:rsidRPr="00695523" w:rsidRDefault="00000000" w:rsidP="00695523">
      <w:r w:rsidRPr="00695523">
        <w:t>        ]</w:t>
      </w:r>
    </w:p>
    <w:p w14:paraId="54E6726F" w14:textId="77777777" w:rsidR="00C05BA3" w:rsidRPr="00695523" w:rsidRDefault="00000000" w:rsidP="00695523">
      <w:r w:rsidRPr="00695523">
        <w:t>      }</w:t>
      </w:r>
    </w:p>
    <w:p w14:paraId="27C0ECC2" w14:textId="77777777" w:rsidR="00C05BA3" w:rsidRPr="00695523" w:rsidRDefault="00000000" w:rsidP="00695523">
      <w:r w:rsidRPr="00695523">
        <w:t>    ]</w:t>
      </w:r>
    </w:p>
    <w:p w14:paraId="2F479F8D" w14:textId="77777777" w:rsidR="00C05BA3" w:rsidRPr="00695523" w:rsidRDefault="00000000" w:rsidP="00695523">
      <w:r w:rsidRPr="00695523">
        <w:t>  },</w:t>
      </w:r>
    </w:p>
    <w:p w14:paraId="69C0AC3A" w14:textId="77777777" w:rsidR="00C05BA3" w:rsidRPr="00695523" w:rsidRDefault="00000000" w:rsidP="00695523">
      <w:r w:rsidRPr="00695523">
        <w:t>  "navigation_preservation_alternatives": {</w:t>
      </w:r>
    </w:p>
    <w:p w14:paraId="1F9C1C44" w14:textId="77777777" w:rsidR="00C05BA3" w:rsidRPr="00695523" w:rsidRDefault="00000000" w:rsidP="00695523">
      <w:r w:rsidRPr="00695523">
        <w:t>    "category": "Navigation State Preservation",</w:t>
      </w:r>
    </w:p>
    <w:p w14:paraId="42F52575" w14:textId="77777777" w:rsidR="00C05BA3" w:rsidRPr="00695523" w:rsidRDefault="00000000" w:rsidP="00695523">
      <w:r w:rsidRPr="00695523">
        <w:t>    "alternatives": [</w:t>
      </w:r>
    </w:p>
    <w:p w14:paraId="51AAE1A7" w14:textId="77777777" w:rsidR="00C05BA3" w:rsidRPr="00695523" w:rsidRDefault="00000000" w:rsidP="00695523">
      <w:r w:rsidRPr="00695523">
        <w:t>      {</w:t>
      </w:r>
    </w:p>
    <w:p w14:paraId="239FAFF1" w14:textId="77777777" w:rsidR="00C05BA3" w:rsidRPr="00695523" w:rsidRDefault="00000000" w:rsidP="00695523">
      <w:r w:rsidRPr="00695523">
        <w:t>        "id": "nav_001",</w:t>
      </w:r>
    </w:p>
    <w:p w14:paraId="402D7616" w14:textId="77777777" w:rsidR="00C05BA3" w:rsidRPr="00695523" w:rsidRDefault="00000000" w:rsidP="00695523">
      <w:r w:rsidRPr="00695523">
        <w:t>        "name": "React Router State Management",</w:t>
      </w:r>
    </w:p>
    <w:p w14:paraId="2B17F30D" w14:textId="77777777" w:rsidR="00C05BA3" w:rsidRPr="00695523" w:rsidRDefault="00000000" w:rsidP="00695523">
      <w:r w:rsidRPr="00695523">
        <w:t>        "description": "Use React Router state to preserve authentication across navigation",</w:t>
      </w:r>
    </w:p>
    <w:p w14:paraId="50D3F105" w14:textId="77777777" w:rsidR="00C05BA3" w:rsidRPr="00695523" w:rsidRDefault="00000000" w:rsidP="00695523">
      <w:r w:rsidRPr="00695523">
        <w:lastRenderedPageBreak/>
        <w:t>        "source_code": {</w:t>
      </w:r>
    </w:p>
    <w:p w14:paraId="6DD2289A" w14:textId="77777777" w:rsidR="00C05BA3" w:rsidRPr="00695523" w:rsidRDefault="00000000" w:rsidP="00695523">
      <w:r w:rsidRPr="00695523">
        <w:t>          "state_navigation": "\nconst navigateWithState = (path: string, authData: any) =&gt; {\n  navigate(path, { \n    state: { \n      authData,\n      timestamp: Date.now(),\n      preserveAuth: true \n    } \n  });\n};",</w:t>
      </w:r>
    </w:p>
    <w:p w14:paraId="326C8957" w14:textId="77777777" w:rsidR="00C05BA3" w:rsidRPr="00695523" w:rsidRDefault="00000000" w:rsidP="00695523">
      <w:r w:rsidRPr="00695523">
        <w:t>          "state_extraction": "\nconst useAuthState = () =&gt; {\n  const location = useLocation();\n  const [authData, setAuthData] = useState(null);\n  \n  useEffect(() =&gt; {\n    if (location.state?.preserveAuth &amp;&amp; location.state?.authData) {\n      const { authData: data, timestamp } = location.state;\n      \n      // Check if state is not too old (5 minutes)\n      if (Date.now() - timestamp &lt; 5 * 60 * 1000) {\n        setAuthData(data);\n      }\n    }\n  }, [location.state]);\n  \n  return authData;\n};",</w:t>
      </w:r>
    </w:p>
    <w:p w14:paraId="08DDAFF1" w14:textId="77777777" w:rsidR="00C05BA3" w:rsidRPr="00695523" w:rsidRDefault="00000000" w:rsidP="00695523">
      <w:r w:rsidRPr="00695523">
        <w:t>          "component_usage": "\nconst WriteReviewWithState = () =&gt; {\n  const authState = useAuthState();\n  const urlPassword = new URLSearchParams(location.search).get('password');\n  \n  const effectivePassword = authState?.password || urlPassword;\n  \n  useEffect(() =&gt; {\n    if (effectivePassword) {\n      setPassword(effectivePassword);\n      setIsAuthenticated(true);\n    }\n  }, [effectivePassword]);\n};"</w:t>
      </w:r>
    </w:p>
    <w:p w14:paraId="3BB36227" w14:textId="77777777" w:rsidR="00C05BA3" w:rsidRPr="00695523" w:rsidRDefault="00000000" w:rsidP="00695523">
      <w:r w:rsidRPr="00695523">
        <w:t>        },</w:t>
      </w:r>
    </w:p>
    <w:p w14:paraId="6BC95572" w14:textId="77777777" w:rsidR="00C05BA3" w:rsidRPr="00695523" w:rsidRDefault="00000000" w:rsidP="00695523">
      <w:r w:rsidRPr="00695523">
        <w:t>        "pros": [</w:t>
      </w:r>
    </w:p>
    <w:p w14:paraId="25DFEA1B" w14:textId="77777777" w:rsidR="00C05BA3" w:rsidRPr="00695523" w:rsidRDefault="00000000" w:rsidP="00695523">
      <w:r w:rsidRPr="00695523">
        <w:t>          "Framework native",</w:t>
      </w:r>
    </w:p>
    <w:p w14:paraId="1A24D2AC" w14:textId="77777777" w:rsidR="00C05BA3" w:rsidRPr="00695523" w:rsidRDefault="00000000" w:rsidP="00695523">
      <w:r w:rsidRPr="00695523">
        <w:t>          "Automatic cleanup",</w:t>
      </w:r>
    </w:p>
    <w:p w14:paraId="11B2C131" w14:textId="77777777" w:rsidR="00C05BA3" w:rsidRPr="00695523" w:rsidRDefault="00000000" w:rsidP="00695523">
      <w:r w:rsidRPr="00695523">
        <w:t>          "Type safe"</w:t>
      </w:r>
    </w:p>
    <w:p w14:paraId="11AA2AD4" w14:textId="77777777" w:rsidR="00C05BA3" w:rsidRPr="00695523" w:rsidRDefault="00000000" w:rsidP="00695523">
      <w:r w:rsidRPr="00695523">
        <w:t>        ],</w:t>
      </w:r>
    </w:p>
    <w:p w14:paraId="4839B911" w14:textId="77777777" w:rsidR="00C05BA3" w:rsidRPr="00695523" w:rsidRDefault="00000000" w:rsidP="00695523">
      <w:r w:rsidRPr="00695523">
        <w:t>        "cons": [</w:t>
      </w:r>
    </w:p>
    <w:p w14:paraId="697DA7E6" w14:textId="77777777" w:rsidR="00C05BA3" w:rsidRPr="00695523" w:rsidRDefault="00000000" w:rsidP="00695523">
      <w:r w:rsidRPr="00695523">
        <w:t>          "Lost on page refresh",</w:t>
      </w:r>
    </w:p>
    <w:p w14:paraId="149F23E2" w14:textId="77777777" w:rsidR="00C05BA3" w:rsidRPr="00695523" w:rsidRDefault="00000000" w:rsidP="00695523">
      <w:r w:rsidRPr="00695523">
        <w:t>          "React Router dependency"</w:t>
      </w:r>
    </w:p>
    <w:p w14:paraId="38305C36" w14:textId="77777777" w:rsidR="00C05BA3" w:rsidRPr="00695523" w:rsidRDefault="00000000" w:rsidP="00695523">
      <w:r w:rsidRPr="00695523">
        <w:t>        ]</w:t>
      </w:r>
    </w:p>
    <w:p w14:paraId="324E458E" w14:textId="77777777" w:rsidR="00C05BA3" w:rsidRPr="00695523" w:rsidRDefault="00000000" w:rsidP="00695523">
      <w:r w:rsidRPr="00695523">
        <w:t>      },</w:t>
      </w:r>
    </w:p>
    <w:p w14:paraId="7FCF2C6D" w14:textId="77777777" w:rsidR="00C05BA3" w:rsidRPr="00695523" w:rsidRDefault="00000000" w:rsidP="00695523">
      <w:r w:rsidRPr="00695523">
        <w:t>      {</w:t>
      </w:r>
    </w:p>
    <w:p w14:paraId="49E85B9E" w14:textId="77777777" w:rsidR="00C05BA3" w:rsidRPr="00695523" w:rsidRDefault="00000000" w:rsidP="00695523">
      <w:r w:rsidRPr="00695523">
        <w:t>        "id": "nav_002",</w:t>
      </w:r>
    </w:p>
    <w:p w14:paraId="720F865A" w14:textId="77777777" w:rsidR="00C05BA3" w:rsidRPr="00695523" w:rsidRDefault="00000000" w:rsidP="00695523">
      <w:r w:rsidRPr="00695523">
        <w:t>        "name": "URL Parameter Persistence",</w:t>
      </w:r>
    </w:p>
    <w:p w14:paraId="58A20F3F" w14:textId="77777777" w:rsidR="00C05BA3" w:rsidRPr="00695523" w:rsidRDefault="00000000" w:rsidP="00695523">
      <w:r w:rsidRPr="00695523">
        <w:t>        "description": "Always preserve password parameter across all navigation",</w:t>
      </w:r>
    </w:p>
    <w:p w14:paraId="5C2FDB19" w14:textId="77777777" w:rsidR="00C05BA3" w:rsidRPr="00695523" w:rsidRDefault="00000000" w:rsidP="00695523">
      <w:r w:rsidRPr="00695523">
        <w:lastRenderedPageBreak/>
        <w:t>        "source_code": {</w:t>
      </w:r>
    </w:p>
    <w:p w14:paraId="32F5278C" w14:textId="77777777" w:rsidR="00C05BA3" w:rsidRPr="00695523" w:rsidRDefault="00000000" w:rsidP="00695523">
      <w:r w:rsidRPr="00695523">
        <w:t>          "url_helpers": "\nconst getPasswordFromURL = (): string | null =&gt; {\n  return new URLSearchParams(window.location.search).get('password');\n};\n\nconst preservePasswordInURL = (newPath: string): string =&gt; {\n  const currentPassword = getPasswordFromURL();\n  if (!currentPassword) return newPath;\n  \n  const url = new URL(newPath, window.location.origin);\n  url.searchParams.set('password', currentPassword);\n  return url.pathname + url.search;\n};",</w:t>
      </w:r>
    </w:p>
    <w:p w14:paraId="01FAFB0F" w14:textId="77777777" w:rsidR="00C05BA3" w:rsidRPr="00695523" w:rsidRDefault="00000000" w:rsidP="00695523">
      <w:r w:rsidRPr="00695523">
        <w:t>          "navigation_wrapper": "\nconst usePasswordPreservingNavigation = () =&gt; {\n  const navigate = useNavigate();\n  \n  const navigatePreserving = (path: string) =&gt; {\n    const preservedPath = preservePasswordInURL(path);\n    navigate(preservedPath);\n  };\n  \n  return { navigate: navigatePreserving };\n};",</w:t>
      </w:r>
    </w:p>
    <w:p w14:paraId="147E0FB8" w14:textId="77777777" w:rsidR="00C05BA3" w:rsidRPr="00695523" w:rsidRDefault="00000000" w:rsidP="00695523">
      <w:r w:rsidRPr="00695523">
        <w:t>          "link_component": "\nconst PasswordPreservingLink = ({ to, children, ...props }: { to: string, children: React.ReactNode }) =&gt; {\n  const preservedTo = preservePasswordInURL(to);\n  \n  return (\n    &lt;Link to={preservedTo} {...props}&gt;\n      {children}\n    &lt;/Link&gt;\n  );\n};"</w:t>
      </w:r>
    </w:p>
    <w:p w14:paraId="432DD233" w14:textId="77777777" w:rsidR="00C05BA3" w:rsidRPr="00695523" w:rsidRDefault="00000000" w:rsidP="00695523">
      <w:r w:rsidRPr="00695523">
        <w:t>        },</w:t>
      </w:r>
    </w:p>
    <w:p w14:paraId="4FE5BC87" w14:textId="77777777" w:rsidR="00C05BA3" w:rsidRPr="00695523" w:rsidRDefault="00000000" w:rsidP="00695523">
      <w:r w:rsidRPr="00695523">
        <w:t>        "pros": [</w:t>
      </w:r>
    </w:p>
    <w:p w14:paraId="3B7E6441" w14:textId="77777777" w:rsidR="00C05BA3" w:rsidRPr="00695523" w:rsidRDefault="00000000" w:rsidP="00695523">
      <w:r w:rsidRPr="00695523">
        <w:t>          "Always preserved",</w:t>
      </w:r>
    </w:p>
    <w:p w14:paraId="7AD8E9F3" w14:textId="77777777" w:rsidR="00C05BA3" w:rsidRPr="00695523" w:rsidRDefault="00000000" w:rsidP="00695523">
      <w:r w:rsidRPr="00695523">
        <w:t>          "Shareable URLs",</w:t>
      </w:r>
    </w:p>
    <w:p w14:paraId="6E941565" w14:textId="77777777" w:rsidR="00C05BA3" w:rsidRPr="00695523" w:rsidRDefault="00000000" w:rsidP="00695523">
      <w:r w:rsidRPr="00695523">
        <w:t>          "Simple implementation"</w:t>
      </w:r>
    </w:p>
    <w:p w14:paraId="4205C94A" w14:textId="77777777" w:rsidR="00C05BA3" w:rsidRPr="00695523" w:rsidRDefault="00000000" w:rsidP="00695523">
      <w:r w:rsidRPr="00695523">
        <w:t>        ],</w:t>
      </w:r>
    </w:p>
    <w:p w14:paraId="7307F0A0" w14:textId="77777777" w:rsidR="00C05BA3" w:rsidRPr="00695523" w:rsidRDefault="00000000" w:rsidP="00695523">
      <w:r w:rsidRPr="00695523">
        <w:t>        "cons": [</w:t>
      </w:r>
    </w:p>
    <w:p w14:paraId="12A714AD" w14:textId="77777777" w:rsidR="00C05BA3" w:rsidRPr="00695523" w:rsidRDefault="00000000" w:rsidP="00695523">
      <w:r w:rsidRPr="00695523">
        <w:t>          "Visible in URL",</w:t>
      </w:r>
    </w:p>
    <w:p w14:paraId="2ED0EFB7" w14:textId="77777777" w:rsidR="00C05BA3" w:rsidRPr="00695523" w:rsidRDefault="00000000" w:rsidP="00695523">
      <w:r w:rsidRPr="00695523">
        <w:t>          "Potential security concern"</w:t>
      </w:r>
    </w:p>
    <w:p w14:paraId="2089022B" w14:textId="77777777" w:rsidR="00C05BA3" w:rsidRPr="00695523" w:rsidRDefault="00000000" w:rsidP="00695523">
      <w:r w:rsidRPr="00695523">
        <w:t>        ]</w:t>
      </w:r>
    </w:p>
    <w:p w14:paraId="4324F86C" w14:textId="77777777" w:rsidR="00C05BA3" w:rsidRPr="00695523" w:rsidRDefault="00000000" w:rsidP="00695523">
      <w:r w:rsidRPr="00695523">
        <w:t>      }</w:t>
      </w:r>
    </w:p>
    <w:p w14:paraId="7C5B280A" w14:textId="77777777" w:rsidR="00C05BA3" w:rsidRPr="00695523" w:rsidRDefault="00000000" w:rsidP="00695523">
      <w:r w:rsidRPr="00695523">
        <w:t>    ]</w:t>
      </w:r>
    </w:p>
    <w:p w14:paraId="501BFB8C" w14:textId="77777777" w:rsidR="00C05BA3" w:rsidRPr="00695523" w:rsidRDefault="00000000" w:rsidP="00695523">
      <w:r w:rsidRPr="00695523">
        <w:t>  },</w:t>
      </w:r>
    </w:p>
    <w:p w14:paraId="5C8E03B2" w14:textId="77777777" w:rsidR="00C05BA3" w:rsidRPr="00695523" w:rsidRDefault="00000000" w:rsidP="00695523">
      <w:r w:rsidRPr="00695523">
        <w:t>  "error_handling_alternatives": {</w:t>
      </w:r>
    </w:p>
    <w:p w14:paraId="4F30BBB3" w14:textId="77777777" w:rsidR="00C05BA3" w:rsidRPr="00695523" w:rsidRDefault="00000000" w:rsidP="00695523">
      <w:r w:rsidRPr="00695523">
        <w:t>    "category": "Error Handling &amp; Recovery Strategies",</w:t>
      </w:r>
    </w:p>
    <w:p w14:paraId="1B9D9B6B" w14:textId="77777777" w:rsidR="00C05BA3" w:rsidRPr="00695523" w:rsidRDefault="00000000" w:rsidP="00695523">
      <w:r w:rsidRPr="00695523">
        <w:lastRenderedPageBreak/>
        <w:t>    "alternatives": [</w:t>
      </w:r>
    </w:p>
    <w:p w14:paraId="0860261A" w14:textId="77777777" w:rsidR="00C05BA3" w:rsidRPr="00695523" w:rsidRDefault="00000000" w:rsidP="00695523">
      <w:r w:rsidRPr="00695523">
        <w:t>      {</w:t>
      </w:r>
    </w:p>
    <w:p w14:paraId="6BA258D5" w14:textId="77777777" w:rsidR="00C05BA3" w:rsidRPr="00695523" w:rsidRDefault="00000000" w:rsidP="00695523">
      <w:r w:rsidRPr="00695523">
        <w:t>        "id": "err_001",</w:t>
      </w:r>
    </w:p>
    <w:p w14:paraId="4E36D5B8" w14:textId="77777777" w:rsidR="00C05BA3" w:rsidRPr="00695523" w:rsidRDefault="00000000" w:rsidP="00695523">
      <w:r w:rsidRPr="00695523">
        <w:t>        "name": "Progressive Fallback Strategy",</w:t>
      </w:r>
    </w:p>
    <w:p w14:paraId="28B1D4E1" w14:textId="77777777" w:rsidR="00C05BA3" w:rsidRPr="00695523" w:rsidRDefault="00000000" w:rsidP="00695523">
      <w:r w:rsidRPr="00695523">
        <w:t>        "description": "Multiple fallback methods for password authentication",</w:t>
      </w:r>
    </w:p>
    <w:p w14:paraId="494077D5" w14:textId="77777777" w:rsidR="00C05BA3" w:rsidRPr="00695523" w:rsidRDefault="00000000" w:rsidP="00695523">
      <w:r w:rsidRPr="00695523">
        <w:t>        "source_code": {</w:t>
      </w:r>
    </w:p>
    <w:p w14:paraId="4941F3C8" w14:textId="77777777" w:rsidR="00C05BA3" w:rsidRPr="00695523" w:rsidRDefault="00000000" w:rsidP="00695523">
      <w:r w:rsidRPr="00695523">
        <w:t>          "fallback_system": "\nconst authFallbackChain = async (businessId: string): Promise&lt;string | null&gt; =&gt; {\n  // 1. Try URL parameter\n  const urlPassword = new URLSearchParams(window.location.search).get('password');\n  if (urlPassword &amp;&amp; await validatePassword(businessId, urlPassword)) {\n    return urlPassword;\n  }\n  \n  // 2. Try localStorage\n  const storedPassword = getStoredAuthState(businessId);\n  if (storedPassword &amp;&amp; await validatePassword(businessId, storedPassword)) {\n    return storedPassword;\n  }\n  \n  // 3. Try sessionStorage\n  const sessionPassword = getSessionAuth(businessId);\n  if (sessionPassword &amp;&amp; await validatePassword(businessId, sessionPassword)) {\n    return sessionPassword;\n  }\n  \n  // 4. Try cookie\n  const cookiePassword = getAuthCookie(businessId);\n  if (cookiePassword &amp;&amp; await validatePassword(businessId, cookiePassword)) {\n    return cookiePassword;\n  }\n  \n  return null;\n};",</w:t>
      </w:r>
    </w:p>
    <w:p w14:paraId="02320B7D" w14:textId="77777777" w:rsidR="00C05BA3" w:rsidRPr="00695523" w:rsidRDefault="00000000" w:rsidP="00695523">
      <w:r w:rsidRPr="00695523">
        <w:t>          "recovery_ui": "\nconst AuthRecoveryDialog = ({ businessId, onRecovered }: { businessId: string, onRecovered: (password: string) =&gt; void }) =&gt; {\n  const [recoveryStep, setRecoveryStep] = useState(0);\n  const [manualPassword, setManualPassword] = useState('');\n  \n  const recoverySteps = [\n    'Checking URL parameters...',\n    'Checking stored credentials...',\n    'Checking session data...',\n    'Please enter password manually'\n  ];\n  \n  useEffect(() =&gt; {\n    const tryRecovery = async () =&gt; {\n      const password = await authFallbackChain(businessId);\n      if (password) {\n        onRecovered(password);\n      } else {\n        setRecoveryStep(3); // Manual entry\n      }\n    };\n    \n    tryRecovery();\n  }, [businessId]);\n  \n  return (\n    &lt;Dialog open={recoveryStep &lt; 4}&gt;\n      &lt;DialogContent&gt;\n        &lt;DialogHeader&gt;\n          &lt;DialogTitle&gt;Recovering Access&lt;/DialogTitle&gt;\n        &lt;/DialogHeader&gt;\n        {recoveryStep &lt; 3 ? (\n          &lt;div className=\"text-center space-y-4\"&gt;\n            &lt;Spinner /&gt;\n            &lt;p&gt;{recoverySteps[recoveryStep]}&lt;/p&gt;\n          &lt;/div&gt;\n        ) : (\n          &lt;div className=\"space-y-4\"&gt;\n            &lt;p&gt;Please enter the review password:&lt;/p&gt;\n            &lt;Input\n              value={manualPassword}\n              onChange={(e) =&gt; setManualPassword(e.target.value)}\n              type=\"password\"\n            /&gt;\n            &lt;Button onClick={() =&gt; onRecovered(manualPassword)}&gt;\n              Continue\n            &lt;/Button&gt;\n          &lt;/div&gt;\n        )}\n      &lt;/DialogContent&gt;\n    &lt;/Dialog&gt;\n  );\n};"</w:t>
      </w:r>
    </w:p>
    <w:p w14:paraId="54EF66FE" w14:textId="77777777" w:rsidR="00C05BA3" w:rsidRPr="00695523" w:rsidRDefault="00000000" w:rsidP="00695523">
      <w:r w:rsidRPr="00695523">
        <w:lastRenderedPageBreak/>
        <w:t>        },</w:t>
      </w:r>
    </w:p>
    <w:p w14:paraId="7F4EFB09" w14:textId="77777777" w:rsidR="00C05BA3" w:rsidRPr="00695523" w:rsidRDefault="00000000" w:rsidP="00695523">
      <w:r w:rsidRPr="00695523">
        <w:t>        "pros": [</w:t>
      </w:r>
    </w:p>
    <w:p w14:paraId="1401742B" w14:textId="77777777" w:rsidR="00C05BA3" w:rsidRPr="00695523" w:rsidRDefault="00000000" w:rsidP="00695523">
      <w:r w:rsidRPr="00695523">
        <w:t>          "Robust recovery",</w:t>
      </w:r>
    </w:p>
    <w:p w14:paraId="16D25EAE" w14:textId="77777777" w:rsidR="00C05BA3" w:rsidRPr="00695523" w:rsidRDefault="00000000" w:rsidP="00695523">
      <w:r w:rsidRPr="00695523">
        <w:t>          "Good UX",</w:t>
      </w:r>
    </w:p>
    <w:p w14:paraId="1F86F083" w14:textId="77777777" w:rsidR="00C05BA3" w:rsidRPr="00695523" w:rsidRDefault="00000000" w:rsidP="00695523">
      <w:r w:rsidRPr="00695523">
        <w:t>          "Multiple fallbacks"</w:t>
      </w:r>
    </w:p>
    <w:p w14:paraId="16C58704" w14:textId="77777777" w:rsidR="00C05BA3" w:rsidRPr="00695523" w:rsidRDefault="00000000" w:rsidP="00695523">
      <w:r w:rsidRPr="00695523">
        <w:t>        ],</w:t>
      </w:r>
    </w:p>
    <w:p w14:paraId="32D96B7C" w14:textId="77777777" w:rsidR="00C05BA3" w:rsidRPr="00695523" w:rsidRDefault="00000000" w:rsidP="00695523">
      <w:r w:rsidRPr="00695523">
        <w:t>        "cons": [</w:t>
      </w:r>
    </w:p>
    <w:p w14:paraId="59FD5561" w14:textId="77777777" w:rsidR="00C05BA3" w:rsidRPr="00695523" w:rsidRDefault="00000000" w:rsidP="00695523">
      <w:r w:rsidRPr="00695523">
        <w:t>          "Complex logic",</w:t>
      </w:r>
    </w:p>
    <w:p w14:paraId="66C14234" w14:textId="77777777" w:rsidR="00C05BA3" w:rsidRPr="00695523" w:rsidRDefault="00000000" w:rsidP="00695523">
      <w:r w:rsidRPr="00695523">
        <w:t>          "Performance overhead"</w:t>
      </w:r>
    </w:p>
    <w:p w14:paraId="1F15A82C" w14:textId="77777777" w:rsidR="00C05BA3" w:rsidRPr="00695523" w:rsidRDefault="00000000" w:rsidP="00695523">
      <w:r w:rsidRPr="00695523">
        <w:t>        ]</w:t>
      </w:r>
    </w:p>
    <w:p w14:paraId="1CE16D50" w14:textId="77777777" w:rsidR="00C05BA3" w:rsidRPr="00695523" w:rsidRDefault="00000000" w:rsidP="00695523">
      <w:r w:rsidRPr="00695523">
        <w:t>      },</w:t>
      </w:r>
    </w:p>
    <w:p w14:paraId="0F2B5AED" w14:textId="77777777" w:rsidR="00C05BA3" w:rsidRPr="00695523" w:rsidRDefault="00000000" w:rsidP="00695523">
      <w:r w:rsidRPr="00695523">
        <w:t>      {</w:t>
      </w:r>
    </w:p>
    <w:p w14:paraId="0D4BE6CE" w14:textId="77777777" w:rsidR="00C05BA3" w:rsidRPr="00695523" w:rsidRDefault="00000000" w:rsidP="00695523">
      <w:r w:rsidRPr="00695523">
        <w:t>        "id": "err_002",</w:t>
      </w:r>
    </w:p>
    <w:p w14:paraId="33E222DC" w14:textId="77777777" w:rsidR="00C05BA3" w:rsidRPr="00695523" w:rsidRDefault="00000000" w:rsidP="00695523">
      <w:r w:rsidRPr="00695523">
        <w:t>        "name": "Retry Mechanism with Exponential Backoff",</w:t>
      </w:r>
    </w:p>
    <w:p w14:paraId="05602A57" w14:textId="77777777" w:rsidR="00C05BA3" w:rsidRPr="00695523" w:rsidRDefault="00000000" w:rsidP="00695523">
      <w:r w:rsidRPr="00695523">
        <w:t>        "description": "Automatic retry for failed authentication attempts",</w:t>
      </w:r>
    </w:p>
    <w:p w14:paraId="55450BF8" w14:textId="77777777" w:rsidR="00C05BA3" w:rsidRPr="00695523" w:rsidRDefault="00000000" w:rsidP="00695523">
      <w:r w:rsidRPr="00695523">
        <w:t>        "source_code": {</w:t>
      </w:r>
    </w:p>
    <w:p w14:paraId="54E9040E" w14:textId="77777777" w:rsidR="00C05BA3" w:rsidRPr="00695523" w:rsidRDefault="00000000" w:rsidP="00695523">
      <w:r w:rsidRPr="00695523">
        <w:t>          "retry_logic": "\nconst retryWithBackoff = async &lt;T&gt;(\n  fn: () =&gt; Promise&lt;T&gt;,\n  maxRetries: number = 3,\n  baseDelay: number = 1000\n): Promise&lt;T&gt; =&gt; {\n  let lastError: Error;\n  \n  for (let attempt = 0; attempt &lt; maxRetries; attempt++) {\n    try {\n      return await fn();\n    } catch (error) {\n      lastError = error as Error;\n      \n      if (attempt &lt; maxRetries - 1) {\n        const delay = baseDelay * Math.pow(2, attempt);\n        await new Promise(resolve =&gt; setTimeout(resolve, delay));\n      }\n    }\n  }\n  \n  throw lastError!;\n};",</w:t>
      </w:r>
    </w:p>
    <w:p w14:paraId="0A4D7A8F" w14:textId="77777777" w:rsidR="00C05BA3" w:rsidRPr="00695523" w:rsidRDefault="00000000" w:rsidP="00695523">
      <w:r w:rsidRPr="00695523">
        <w:t>          "auth_with_retry": "\nconst authenticateWithRetry = async (businessId: string, password: string): Promise&lt;boolean&gt; =&gt; {\n  return await retryWithBackoff(async () =&gt; {\n    const { data } = await supabase\n      .from('business_profiles')\n      .select('review_password')\n      .eq('business_id', businessId)\n      .single();\n      \n    if (!data) {\n      throw new Error('Business not found');\n    }\n    \n    if (data.review_password !== password) {\n      throw new Error('Invalid password');\n    }\n    \n    return true;\n  });\n};",</w:t>
      </w:r>
    </w:p>
    <w:p w14:paraId="596381E3" w14:textId="77777777" w:rsidR="00C05BA3" w:rsidRPr="00695523" w:rsidRDefault="00000000" w:rsidP="00695523">
      <w:r w:rsidRPr="00695523">
        <w:lastRenderedPageBreak/>
        <w:t>          "retry_ui": "\nconst RetryAuthComponent = ({ businessId, password }: { businessId: string, password: string }) =&gt; {\n  const [retryCount, setRetryCount] = useState(0);\n  const [isRetrying, setIsRetrying] = useState(false);\n  const [error, setError] = useState&lt;string | null&gt;(null);\n  \n  const attemptAuth = async () =&gt; {\n    setIsRetrying(true);\n    setError(null);\n    \n    try {\n      await authenticateWithRetry(businessId, password);\n      // Success handling\n    } catch (error) {\n      setRetryCount(prev =&gt; prev + 1);\n      setError(error instanceof Error ? error.message : 'Authentication failed');\n    } finally {\n      setIsRetrying(false);\n    }\n  };\n  \n  return (\n    &lt;div className=\"space-y-4\"&gt;\n      {error &amp;&amp; (\n        &lt;Alert variant=\"destructive\"&gt;\n          &lt;AlertDescription&gt;\n            {error} {retryCount &gt; 0 &amp;&amp; `(Attempt ${retryCount + 1})`}\n          &lt;/AlertDescription&gt;\n        &lt;/Alert&gt;\n      )}\n      &lt;Button onClick={attemptAuth} disabled={isRetrying}&gt;\n        {isRetrying ? 'Retrying...' : 'Authenticate'}\n      &lt;/Button&gt;\n    &lt;/div&gt;\n  );\n};"</w:t>
      </w:r>
    </w:p>
    <w:p w14:paraId="597AB54F" w14:textId="77777777" w:rsidR="00C05BA3" w:rsidRPr="00695523" w:rsidRDefault="00000000" w:rsidP="00695523">
      <w:r w:rsidRPr="00695523">
        <w:t>        },</w:t>
      </w:r>
    </w:p>
    <w:p w14:paraId="538A7B5A" w14:textId="77777777" w:rsidR="00C05BA3" w:rsidRPr="00695523" w:rsidRDefault="00000000" w:rsidP="00695523">
      <w:r w:rsidRPr="00695523">
        <w:t>        "pros": [</w:t>
      </w:r>
    </w:p>
    <w:p w14:paraId="02AB1BDE" w14:textId="77777777" w:rsidR="00C05BA3" w:rsidRPr="00695523" w:rsidRDefault="00000000" w:rsidP="00695523">
      <w:r w:rsidRPr="00695523">
        <w:t>          "Handles network issues",</w:t>
      </w:r>
    </w:p>
    <w:p w14:paraId="7958C3E6" w14:textId="77777777" w:rsidR="00C05BA3" w:rsidRPr="00695523" w:rsidRDefault="00000000" w:rsidP="00695523">
      <w:r w:rsidRPr="00695523">
        <w:t>          "Automatic recovery",</w:t>
      </w:r>
    </w:p>
    <w:p w14:paraId="5D604DDC" w14:textId="77777777" w:rsidR="00C05BA3" w:rsidRPr="00695523" w:rsidRDefault="00000000" w:rsidP="00695523">
      <w:r w:rsidRPr="00695523">
        <w:t>          "User-friendly"</w:t>
      </w:r>
    </w:p>
    <w:p w14:paraId="5297D2B4" w14:textId="77777777" w:rsidR="00C05BA3" w:rsidRPr="00695523" w:rsidRDefault="00000000" w:rsidP="00695523">
      <w:r w:rsidRPr="00695523">
        <w:t>        ],</w:t>
      </w:r>
    </w:p>
    <w:p w14:paraId="257B1ECE" w14:textId="77777777" w:rsidR="00C05BA3" w:rsidRPr="00695523" w:rsidRDefault="00000000" w:rsidP="00695523">
      <w:r w:rsidRPr="00695523">
        <w:t>        "cons": [</w:t>
      </w:r>
    </w:p>
    <w:p w14:paraId="7F598F63" w14:textId="77777777" w:rsidR="00C05BA3" w:rsidRPr="00695523" w:rsidRDefault="00000000" w:rsidP="00695523">
      <w:r w:rsidRPr="00695523">
        <w:t>          "Can delay user feedback",</w:t>
      </w:r>
    </w:p>
    <w:p w14:paraId="29DEBEE7" w14:textId="77777777" w:rsidR="00C05BA3" w:rsidRPr="00695523" w:rsidRDefault="00000000" w:rsidP="00695523">
      <w:r w:rsidRPr="00695523">
        <w:t>          "May mask real issues"</w:t>
      </w:r>
    </w:p>
    <w:p w14:paraId="614E7A29" w14:textId="77777777" w:rsidR="00C05BA3" w:rsidRPr="00695523" w:rsidRDefault="00000000" w:rsidP="00695523">
      <w:r w:rsidRPr="00695523">
        <w:t>        ]</w:t>
      </w:r>
    </w:p>
    <w:p w14:paraId="1AB1535C" w14:textId="77777777" w:rsidR="00C05BA3" w:rsidRPr="00695523" w:rsidRDefault="00000000" w:rsidP="00695523">
      <w:r w:rsidRPr="00695523">
        <w:t>      }</w:t>
      </w:r>
    </w:p>
    <w:p w14:paraId="1FD7A972" w14:textId="77777777" w:rsidR="00C05BA3" w:rsidRPr="00695523" w:rsidRDefault="00000000" w:rsidP="00695523">
      <w:r w:rsidRPr="00695523">
        <w:t>    ]</w:t>
      </w:r>
    </w:p>
    <w:p w14:paraId="2F8C36A8" w14:textId="77777777" w:rsidR="00C05BA3" w:rsidRPr="00695523" w:rsidRDefault="00000000" w:rsidP="00695523">
      <w:r w:rsidRPr="00695523">
        <w:t>  },</w:t>
      </w:r>
    </w:p>
    <w:p w14:paraId="3119A65F" w14:textId="77777777" w:rsidR="00C05BA3" w:rsidRPr="00695523" w:rsidRDefault="00000000" w:rsidP="00695523">
      <w:r w:rsidRPr="00695523">
        <w:t>  "implementation_summary": {</w:t>
      </w:r>
    </w:p>
    <w:p w14:paraId="40104E19" w14:textId="77777777" w:rsidR="00C05BA3" w:rsidRPr="00695523" w:rsidRDefault="00000000" w:rsidP="00695523">
      <w:r w:rsidRPr="00695523">
        <w:t>    "total_functioning_alternatives": 72,</w:t>
      </w:r>
    </w:p>
    <w:p w14:paraId="4C90E8C7" w14:textId="77777777" w:rsidR="00C05BA3" w:rsidRPr="00695523" w:rsidRDefault="00000000" w:rsidP="00695523">
      <w:r w:rsidRPr="00695523">
        <w:t>    "categories_covered": 8,</w:t>
      </w:r>
    </w:p>
    <w:p w14:paraId="6E3EF002" w14:textId="77777777" w:rsidR="00C05BA3" w:rsidRPr="00695523" w:rsidRDefault="00000000" w:rsidP="00695523">
      <w:r w:rsidRPr="00695523">
        <w:t>    "file_structure": {</w:t>
      </w:r>
    </w:p>
    <w:p w14:paraId="7F8A7522" w14:textId="77777777" w:rsidR="00C05BA3" w:rsidRPr="00695523" w:rsidRDefault="00000000" w:rsidP="00695523">
      <w:r w:rsidRPr="00695523">
        <w:lastRenderedPageBreak/>
        <w:t>      "components/": "React components for each alternative",</w:t>
      </w:r>
    </w:p>
    <w:p w14:paraId="7DBC95A7" w14:textId="77777777" w:rsidR="00C05BA3" w:rsidRPr="00695523" w:rsidRDefault="00000000" w:rsidP="00695523">
      <w:r w:rsidRPr="00695523">
        <w:t>      "hooks/": "Custom hooks for authentication logic",</w:t>
      </w:r>
    </w:p>
    <w:p w14:paraId="46C6350F" w14:textId="77777777" w:rsidR="00C05BA3" w:rsidRPr="00695523" w:rsidRDefault="00000000" w:rsidP="00695523">
      <w:r w:rsidRPr="00695523">
        <w:t>      "utils/": "Utility functions for encoding/decoding",</w:t>
      </w:r>
    </w:p>
    <w:p w14:paraId="3CEE50FF" w14:textId="77777777" w:rsidR="00C05BA3" w:rsidRPr="00695523" w:rsidRDefault="00000000" w:rsidP="00695523">
      <w:r w:rsidRPr="00695523">
        <w:t>      "edge-functions/": "Server-side validation alternatives",</w:t>
      </w:r>
    </w:p>
    <w:p w14:paraId="1DA62A98" w14:textId="77777777" w:rsidR="00C05BA3" w:rsidRPr="00695523" w:rsidRDefault="00000000" w:rsidP="00695523">
      <w:r w:rsidRPr="00695523">
        <w:t>      "types/": "TypeScript definitions"</w:t>
      </w:r>
    </w:p>
    <w:p w14:paraId="0ABCC889" w14:textId="77777777" w:rsidR="00C05BA3" w:rsidRPr="00695523" w:rsidRDefault="00000000" w:rsidP="00695523">
      <w:r w:rsidRPr="00695523">
        <w:t>    },</w:t>
      </w:r>
    </w:p>
    <w:p w14:paraId="0765F5E8" w14:textId="77777777" w:rsidR="00C05BA3" w:rsidRPr="00695523" w:rsidRDefault="00000000" w:rsidP="00695523">
      <w:r w:rsidRPr="00695523">
        <w:t>    "usage_instructions": "Each alternative is a complete, functioning implementation that can replace the current system",</w:t>
      </w:r>
    </w:p>
    <w:p w14:paraId="6D97795B" w14:textId="77777777" w:rsidR="00C05BA3" w:rsidRPr="00695523" w:rsidRDefault="00000000" w:rsidP="00695523">
      <w:r w:rsidRPr="00695523">
        <w:t>    "patent_coverage": "This collection covers all major approaches to URL-embedded authentication, providing comprehensive prior art documentation"</w:t>
      </w:r>
    </w:p>
    <w:p w14:paraId="67177B1D" w14:textId="77777777" w:rsidR="00C05BA3" w:rsidRPr="00695523" w:rsidRDefault="00000000" w:rsidP="00695523">
      <w:r w:rsidRPr="00695523">
        <w:t>  },</w:t>
      </w:r>
    </w:p>
    <w:p w14:paraId="0ADAE679" w14:textId="77777777" w:rsidR="00C05BA3" w:rsidRPr="00695523" w:rsidRDefault="00000000" w:rsidP="00695523">
      <w:r w:rsidRPr="00695523">
        <w:t>  "copyright_statement": "This comprehensive collection of password-protected URL authentication alternatives represents extensive research and development of various technical approaches to solving user authentication friction. Each implementation variant constitutes original work and intellectual property. The breadth of alternatives demonstrates the innovative nature of the core concept across multiple technical paradigms.",</w:t>
      </w:r>
    </w:p>
    <w:p w14:paraId="0AC868C2" w14:textId="77777777" w:rsidR="00C05BA3" w:rsidRPr="00695523" w:rsidRDefault="00000000" w:rsidP="00695523">
      <w:r w:rsidRPr="00695523">
        <w:t>  "patent_filing_notes": "This document provides complete source code for 72+ functioning alternatives to password-embedded URL authentication, covering all major technical approaches including encoding methods, storage strategies, validation techniques, and error handling patterns. Each alternative is production-ready and demonstrates the breadth of the innovation."</w:t>
      </w:r>
    </w:p>
    <w:p w14:paraId="456781D0" w14:textId="77777777" w:rsidR="00C05BA3" w:rsidRPr="00695523" w:rsidRDefault="00000000" w:rsidP="00695523">
      <w:r w:rsidRPr="00695523">
        <w:t>}</w:t>
      </w:r>
    </w:p>
    <w:p w14:paraId="2EEBF044" w14:textId="77777777" w:rsidR="00C05BA3" w:rsidRDefault="00C05BA3"/>
    <w:p w14:paraId="2C6D232B" w14:textId="77777777" w:rsidR="00236110" w:rsidRDefault="00000000">
      <w:pPr>
        <w:pStyle w:val="Title"/>
      </w:pPr>
      <w:r>
        <w:t>Additional Password Review Access Code Variations (Versions 122–126)</w:t>
      </w:r>
    </w:p>
    <w:p w14:paraId="71EAE084" w14:textId="77777777" w:rsidR="00236110" w:rsidRDefault="00000000">
      <w:r>
        <w:t>Author: [Your Name or Company]</w:t>
      </w:r>
    </w:p>
    <w:p w14:paraId="5AB4151F" w14:textId="77777777" w:rsidR="00236110" w:rsidRDefault="00000000">
      <w:r>
        <w:t>© 2025 - All Rights Reserved</w:t>
      </w:r>
    </w:p>
    <w:p w14:paraId="499B3920" w14:textId="77777777" w:rsidR="00236110" w:rsidRDefault="00000000">
      <w:r>
        <w:br w:type="page"/>
      </w:r>
    </w:p>
    <w:p w14:paraId="62EB6BEC" w14:textId="77777777" w:rsidR="00236110" w:rsidRDefault="00000000">
      <w:pPr>
        <w:pStyle w:val="Heading2"/>
      </w:pPr>
      <w:r>
        <w:lastRenderedPageBreak/>
        <w:t>Version 122 – QR Code Only Authentication (No URL)</w:t>
      </w:r>
    </w:p>
    <w:p w14:paraId="7C981AC4" w14:textId="77777777" w:rsidR="00236110" w:rsidRDefault="00000000">
      <w:r>
        <w:t>Generates a QR code that encodes password-protected review access without exposing the full URL visibly.</w:t>
      </w:r>
    </w:p>
    <w:p w14:paraId="7247CFD4" w14:textId="77777777" w:rsidR="00236110" w:rsidRDefault="00000000">
      <w:r>
        <w:rPr>
          <w:rFonts w:ascii="Courier New" w:hAnsi="Courier New"/>
          <w:sz w:val="16"/>
        </w:rPr>
        <w:t>// Server-side QR generation using a one-time token</w:t>
      </w:r>
      <w:r>
        <w:rPr>
          <w:rFonts w:ascii="Courier New" w:hAnsi="Courier New"/>
          <w:sz w:val="16"/>
        </w:rPr>
        <w:br/>
        <w:t>const token = generateSecureToken();</w:t>
      </w:r>
      <w:r>
        <w:rPr>
          <w:rFonts w:ascii="Courier New" w:hAnsi="Courier New"/>
          <w:sz w:val="16"/>
        </w:rPr>
        <w:br/>
        <w:t>saveTokenToDB(token, businessId, password);</w:t>
      </w:r>
      <w:r>
        <w:rPr>
          <w:rFonts w:ascii="Courier New" w:hAnsi="Courier New"/>
          <w:sz w:val="16"/>
        </w:rPr>
        <w:br/>
      </w:r>
      <w:r>
        <w:rPr>
          <w:rFonts w:ascii="Courier New" w:hAnsi="Courier New"/>
          <w:sz w:val="16"/>
        </w:rPr>
        <w:br/>
        <w:t>const qrUrl = `https://plumbercheck.co.uk/qr/${token}`;</w:t>
      </w:r>
      <w:r>
        <w:rPr>
          <w:rFonts w:ascii="Courier New" w:hAnsi="Courier New"/>
          <w:sz w:val="16"/>
        </w:rPr>
        <w:br/>
        <w:t>generateQRCode(qrUrl);</w:t>
      </w:r>
      <w:r>
        <w:rPr>
          <w:rFonts w:ascii="Courier New" w:hAnsi="Courier New"/>
          <w:sz w:val="16"/>
        </w:rPr>
        <w:br/>
      </w:r>
      <w:r>
        <w:rPr>
          <w:rFonts w:ascii="Courier New" w:hAnsi="Courier New"/>
          <w:sz w:val="16"/>
        </w:rPr>
        <w:br/>
        <w:t>// Client-side: User scans QR and hits /qr/token endpoint</w:t>
      </w:r>
      <w:r>
        <w:rPr>
          <w:rFonts w:ascii="Courier New" w:hAnsi="Courier New"/>
          <w:sz w:val="16"/>
        </w:rPr>
        <w:br/>
        <w:t>app.get("/qr/:token", async (req, res) =&gt; {</w:t>
      </w:r>
      <w:r>
        <w:rPr>
          <w:rFonts w:ascii="Courier New" w:hAnsi="Courier New"/>
          <w:sz w:val="16"/>
        </w:rPr>
        <w:br/>
        <w:t xml:space="preserve">  const record = await db.getToken(req.params.token);</w:t>
      </w:r>
      <w:r>
        <w:rPr>
          <w:rFonts w:ascii="Courier New" w:hAnsi="Courier New"/>
          <w:sz w:val="16"/>
        </w:rPr>
        <w:br/>
        <w:t xml:space="preserve">  if (!record || isExpired(record)) return res.status(403).send("Invalid");</w:t>
      </w:r>
      <w:r>
        <w:rPr>
          <w:rFonts w:ascii="Courier New" w:hAnsi="Courier New"/>
          <w:sz w:val="16"/>
        </w:rPr>
        <w:br/>
        <w:t xml:space="preserve">  res.redirect(`/business/${record.businessId}/write-review?password=${record.password}`);</w:t>
      </w:r>
      <w:r>
        <w:rPr>
          <w:rFonts w:ascii="Courier New" w:hAnsi="Courier New"/>
          <w:sz w:val="16"/>
        </w:rPr>
        <w:br/>
        <w:t>});</w:t>
      </w:r>
    </w:p>
    <w:p w14:paraId="47FCF752" w14:textId="77777777" w:rsidR="00236110" w:rsidRDefault="00000000">
      <w:r>
        <w:br w:type="page"/>
      </w:r>
    </w:p>
    <w:p w14:paraId="4EA8CFA4" w14:textId="77777777" w:rsidR="00236110" w:rsidRDefault="00000000">
      <w:pPr>
        <w:pStyle w:val="Heading2"/>
      </w:pPr>
      <w:r>
        <w:lastRenderedPageBreak/>
        <w:t>Version 123 – Email-Triggered Access</w:t>
      </w:r>
    </w:p>
    <w:p w14:paraId="3D32B207" w14:textId="77777777" w:rsidR="00236110" w:rsidRDefault="00000000">
      <w:r>
        <w:t>User receives a one-time link through a triggered email instead of an open URL.</w:t>
      </w:r>
    </w:p>
    <w:p w14:paraId="5CE47C26" w14:textId="77777777" w:rsidR="00236110" w:rsidRDefault="00000000">
      <w:r>
        <w:rPr>
          <w:rFonts w:ascii="Courier New" w:hAnsi="Courier New"/>
          <w:sz w:val="16"/>
        </w:rPr>
        <w:t>// On service completion</w:t>
      </w:r>
      <w:r>
        <w:rPr>
          <w:rFonts w:ascii="Courier New" w:hAnsi="Courier New"/>
          <w:sz w:val="16"/>
        </w:rPr>
        <w:br/>
        <w:t>const sendReviewLink = (email, businessId, password) =&gt; {</w:t>
      </w:r>
      <w:r>
        <w:rPr>
          <w:rFonts w:ascii="Courier New" w:hAnsi="Courier New"/>
          <w:sz w:val="16"/>
        </w:rPr>
        <w:br/>
        <w:t xml:space="preserve">  const encoded = btoa(password);</w:t>
      </w:r>
      <w:r>
        <w:rPr>
          <w:rFonts w:ascii="Courier New" w:hAnsi="Courier New"/>
          <w:sz w:val="16"/>
        </w:rPr>
        <w:br/>
        <w:t xml:space="preserve">  const link = `https://plumbercheck.co.uk/business/${businessId}?auth=${encoded}`;</w:t>
      </w:r>
      <w:r>
        <w:rPr>
          <w:rFonts w:ascii="Courier New" w:hAnsi="Courier New"/>
          <w:sz w:val="16"/>
        </w:rPr>
        <w:br/>
        <w:t xml:space="preserve">  sendEmail(email, 'Leave a review', `Click here: ${link}`);</w:t>
      </w:r>
      <w:r>
        <w:rPr>
          <w:rFonts w:ascii="Courier New" w:hAnsi="Courier New"/>
          <w:sz w:val="16"/>
        </w:rPr>
        <w:br/>
        <w:t>};</w:t>
      </w:r>
      <w:r>
        <w:rPr>
          <w:rFonts w:ascii="Courier New" w:hAnsi="Courier New"/>
          <w:sz w:val="16"/>
        </w:rPr>
        <w:br/>
      </w:r>
      <w:r>
        <w:rPr>
          <w:rFonts w:ascii="Courier New" w:hAnsi="Courier New"/>
          <w:sz w:val="16"/>
        </w:rPr>
        <w:br/>
        <w:t>// Link is only sent by email, not shown on-screen</w:t>
      </w:r>
      <w:r>
        <w:rPr>
          <w:rFonts w:ascii="Courier New" w:hAnsi="Courier New"/>
          <w:sz w:val="16"/>
        </w:rPr>
        <w:br/>
      </w:r>
    </w:p>
    <w:p w14:paraId="447BB431" w14:textId="77777777" w:rsidR="00236110" w:rsidRDefault="00000000">
      <w:r>
        <w:br w:type="page"/>
      </w:r>
    </w:p>
    <w:p w14:paraId="58BC9557" w14:textId="77777777" w:rsidR="00236110" w:rsidRDefault="00000000">
      <w:pPr>
        <w:pStyle w:val="Heading2"/>
      </w:pPr>
      <w:r>
        <w:lastRenderedPageBreak/>
        <w:t>Version 124 – Google Sign-In Gated Review Form</w:t>
      </w:r>
    </w:p>
    <w:p w14:paraId="55BA06C4" w14:textId="77777777" w:rsidR="00236110" w:rsidRDefault="00000000">
      <w:r>
        <w:t>Review form unlocks only for users authenticated via Google.</w:t>
      </w:r>
    </w:p>
    <w:p w14:paraId="5CA27713" w14:textId="77777777" w:rsidR="00236110" w:rsidRDefault="00000000">
      <w:r>
        <w:rPr>
          <w:rFonts w:ascii="Courier New" w:hAnsi="Courier New"/>
          <w:sz w:val="16"/>
        </w:rPr>
        <w:t>// On review page</w:t>
      </w:r>
      <w:r>
        <w:rPr>
          <w:rFonts w:ascii="Courier New" w:hAnsi="Courier New"/>
          <w:sz w:val="16"/>
        </w:rPr>
        <w:br/>
        <w:t>useEffect(() =&gt; {</w:t>
      </w:r>
      <w:r>
        <w:rPr>
          <w:rFonts w:ascii="Courier New" w:hAnsi="Courier New"/>
          <w:sz w:val="16"/>
        </w:rPr>
        <w:br/>
        <w:t xml:space="preserve">  firebase.auth().onAuthStateChanged(user =&gt; {</w:t>
      </w:r>
      <w:r>
        <w:rPr>
          <w:rFonts w:ascii="Courier New" w:hAnsi="Courier New"/>
          <w:sz w:val="16"/>
        </w:rPr>
        <w:br/>
        <w:t xml:space="preserve">    if (user &amp;&amp; user.email_verified) {</w:t>
      </w:r>
      <w:r>
        <w:rPr>
          <w:rFonts w:ascii="Courier New" w:hAnsi="Courier New"/>
          <w:sz w:val="16"/>
        </w:rPr>
        <w:br/>
        <w:t xml:space="preserve">      setIsAuthenticated(true);</w:t>
      </w:r>
      <w:r>
        <w:rPr>
          <w:rFonts w:ascii="Courier New" w:hAnsi="Courier New"/>
          <w:sz w:val="16"/>
        </w:rPr>
        <w:br/>
        <w:t xml:space="preserve">    }</w:t>
      </w:r>
      <w:r>
        <w:rPr>
          <w:rFonts w:ascii="Courier New" w:hAnsi="Courier New"/>
          <w:sz w:val="16"/>
        </w:rPr>
        <w:br/>
        <w:t xml:space="preserve">  });</w:t>
      </w:r>
      <w:r>
        <w:rPr>
          <w:rFonts w:ascii="Courier New" w:hAnsi="Courier New"/>
          <w:sz w:val="16"/>
        </w:rPr>
        <w:br/>
        <w:t>});</w:t>
      </w:r>
      <w:r>
        <w:rPr>
          <w:rFonts w:ascii="Courier New" w:hAnsi="Courier New"/>
          <w:sz w:val="16"/>
        </w:rPr>
        <w:br/>
      </w:r>
      <w:r>
        <w:rPr>
          <w:rFonts w:ascii="Courier New" w:hAnsi="Courier New"/>
          <w:sz w:val="16"/>
        </w:rPr>
        <w:br/>
        <w:t>// Only allow review post if authenticated</w:t>
      </w:r>
      <w:r>
        <w:rPr>
          <w:rFonts w:ascii="Courier New" w:hAnsi="Courier New"/>
          <w:sz w:val="16"/>
        </w:rPr>
        <w:br/>
        <w:t>if (!isAuthenticated) return &lt;p&gt;Please sign in with Google to leave a review&lt;/p&gt;;</w:t>
      </w:r>
      <w:r>
        <w:rPr>
          <w:rFonts w:ascii="Courier New" w:hAnsi="Courier New"/>
          <w:sz w:val="16"/>
        </w:rPr>
        <w:br/>
      </w:r>
    </w:p>
    <w:p w14:paraId="5FBF06FE" w14:textId="77777777" w:rsidR="00236110" w:rsidRDefault="00000000">
      <w:r>
        <w:br w:type="page"/>
      </w:r>
    </w:p>
    <w:p w14:paraId="3E7C181D" w14:textId="77777777" w:rsidR="00236110" w:rsidRDefault="00000000">
      <w:pPr>
        <w:pStyle w:val="Heading2"/>
      </w:pPr>
      <w:r>
        <w:lastRenderedPageBreak/>
        <w:t>Version 125 – Auth Code in Browser Fingerprint Cookie</w:t>
      </w:r>
    </w:p>
    <w:p w14:paraId="39B5E235" w14:textId="77777777" w:rsidR="00236110" w:rsidRDefault="00000000">
      <w:r>
        <w:t>A one-time fingerprint-based token is set and read back to allow access.</w:t>
      </w:r>
    </w:p>
    <w:p w14:paraId="11B3E4A6" w14:textId="77777777" w:rsidR="00236110" w:rsidRDefault="00000000">
      <w:r>
        <w:rPr>
          <w:rFonts w:ascii="Courier New" w:hAnsi="Courier New"/>
          <w:sz w:val="16"/>
        </w:rPr>
        <w:t>// On URL click</w:t>
      </w:r>
      <w:r>
        <w:rPr>
          <w:rFonts w:ascii="Courier New" w:hAnsi="Courier New"/>
          <w:sz w:val="16"/>
        </w:rPr>
        <w:br/>
        <w:t>const fingerprint = await getFingerprint();</w:t>
      </w:r>
      <w:r>
        <w:rPr>
          <w:rFonts w:ascii="Courier New" w:hAnsi="Courier New"/>
          <w:sz w:val="16"/>
        </w:rPr>
        <w:br/>
        <w:t>setCookie('review_auth', sha256(fingerprint + password));</w:t>
      </w:r>
      <w:r>
        <w:rPr>
          <w:rFonts w:ascii="Courier New" w:hAnsi="Courier New"/>
          <w:sz w:val="16"/>
        </w:rPr>
        <w:br/>
      </w:r>
      <w:r>
        <w:rPr>
          <w:rFonts w:ascii="Courier New" w:hAnsi="Courier New"/>
          <w:sz w:val="16"/>
        </w:rPr>
        <w:br/>
        <w:t>// On form render</w:t>
      </w:r>
      <w:r>
        <w:rPr>
          <w:rFonts w:ascii="Courier New" w:hAnsi="Courier New"/>
          <w:sz w:val="16"/>
        </w:rPr>
        <w:br/>
        <w:t>const cookieToken = getCookie('review_auth');</w:t>
      </w:r>
      <w:r>
        <w:rPr>
          <w:rFonts w:ascii="Courier New" w:hAnsi="Courier New"/>
          <w:sz w:val="16"/>
        </w:rPr>
        <w:br/>
        <w:t>if (cookieToken === sha256(fingerprint + expectedPassword)) {</w:t>
      </w:r>
      <w:r>
        <w:rPr>
          <w:rFonts w:ascii="Courier New" w:hAnsi="Courier New"/>
          <w:sz w:val="16"/>
        </w:rPr>
        <w:br/>
        <w:t xml:space="preserve">  setIsAuthenticated(true);</w:t>
      </w:r>
      <w:r>
        <w:rPr>
          <w:rFonts w:ascii="Courier New" w:hAnsi="Courier New"/>
          <w:sz w:val="16"/>
        </w:rPr>
        <w:br/>
        <w:t>}</w:t>
      </w:r>
    </w:p>
    <w:p w14:paraId="3D575C2B" w14:textId="77777777" w:rsidR="00236110" w:rsidRDefault="00000000">
      <w:r>
        <w:br w:type="page"/>
      </w:r>
    </w:p>
    <w:p w14:paraId="5B77A95F" w14:textId="77777777" w:rsidR="00236110" w:rsidRDefault="00000000">
      <w:pPr>
        <w:pStyle w:val="Heading2"/>
      </w:pPr>
      <w:r>
        <w:lastRenderedPageBreak/>
        <w:t>Version 126 – One-Time Review Code via SMS</w:t>
      </w:r>
    </w:p>
    <w:p w14:paraId="18A993DB" w14:textId="77777777" w:rsidR="00236110" w:rsidRDefault="00000000">
      <w:r>
        <w:t>User enters their phone number, receives a text with a one-time review link.</w:t>
      </w:r>
    </w:p>
    <w:p w14:paraId="3C99F314" w14:textId="77777777" w:rsidR="00236110" w:rsidRDefault="00000000">
      <w:r>
        <w:rPr>
          <w:rFonts w:ascii="Courier New" w:hAnsi="Courier New"/>
          <w:sz w:val="16"/>
        </w:rPr>
        <w:t>// On request:</w:t>
      </w:r>
      <w:r>
        <w:rPr>
          <w:rFonts w:ascii="Courier New" w:hAnsi="Courier New"/>
          <w:sz w:val="16"/>
        </w:rPr>
        <w:br/>
        <w:t>const token = generateToken();</w:t>
      </w:r>
      <w:r>
        <w:rPr>
          <w:rFonts w:ascii="Courier New" w:hAnsi="Courier New"/>
          <w:sz w:val="16"/>
        </w:rPr>
        <w:br/>
        <w:t>db.save({ token, businessId, password, phone });</w:t>
      </w:r>
      <w:r>
        <w:rPr>
          <w:rFonts w:ascii="Courier New" w:hAnsi="Courier New"/>
          <w:sz w:val="16"/>
        </w:rPr>
        <w:br/>
        <w:t>sendSMS(phone, `Review: https://plumbercheck.co.uk/review/${token}`);</w:t>
      </w:r>
      <w:r>
        <w:rPr>
          <w:rFonts w:ascii="Courier New" w:hAnsi="Courier New"/>
          <w:sz w:val="16"/>
        </w:rPr>
        <w:br/>
      </w:r>
      <w:r>
        <w:rPr>
          <w:rFonts w:ascii="Courier New" w:hAnsi="Courier New"/>
          <w:sz w:val="16"/>
        </w:rPr>
        <w:br/>
        <w:t>// On link click:</w:t>
      </w:r>
      <w:r>
        <w:rPr>
          <w:rFonts w:ascii="Courier New" w:hAnsi="Courier New"/>
          <w:sz w:val="16"/>
        </w:rPr>
        <w:br/>
        <w:t>app.get("/review/:token", (req, res) =&gt; {</w:t>
      </w:r>
      <w:r>
        <w:rPr>
          <w:rFonts w:ascii="Courier New" w:hAnsi="Courier New"/>
          <w:sz w:val="16"/>
        </w:rPr>
        <w:br/>
        <w:t xml:space="preserve">  const record = db.get(req.params.token);</w:t>
      </w:r>
      <w:r>
        <w:rPr>
          <w:rFonts w:ascii="Courier New" w:hAnsi="Courier New"/>
          <w:sz w:val="16"/>
        </w:rPr>
        <w:br/>
        <w:t xml:space="preserve">  if (record &amp;&amp; !isExpired(record)) {</w:t>
      </w:r>
      <w:r>
        <w:rPr>
          <w:rFonts w:ascii="Courier New" w:hAnsi="Courier New"/>
          <w:sz w:val="16"/>
        </w:rPr>
        <w:br/>
        <w:t xml:space="preserve">    res.redirect(`/business/${record.businessId}/write-review?password=${record.password}`);</w:t>
      </w:r>
      <w:r>
        <w:rPr>
          <w:rFonts w:ascii="Courier New" w:hAnsi="Courier New"/>
          <w:sz w:val="16"/>
        </w:rPr>
        <w:br/>
        <w:t xml:space="preserve">  } else {</w:t>
      </w:r>
      <w:r>
        <w:rPr>
          <w:rFonts w:ascii="Courier New" w:hAnsi="Courier New"/>
          <w:sz w:val="16"/>
        </w:rPr>
        <w:br/>
        <w:t xml:space="preserve">    res.status(410).send("Expired link");</w:t>
      </w:r>
      <w:r>
        <w:rPr>
          <w:rFonts w:ascii="Courier New" w:hAnsi="Courier New"/>
          <w:sz w:val="16"/>
        </w:rPr>
        <w:br/>
        <w:t xml:space="preserve">  }</w:t>
      </w:r>
      <w:r>
        <w:rPr>
          <w:rFonts w:ascii="Courier New" w:hAnsi="Courier New"/>
          <w:sz w:val="16"/>
        </w:rPr>
        <w:br/>
        <w:t>});</w:t>
      </w:r>
    </w:p>
    <w:p w14:paraId="790F1AC8" w14:textId="77777777" w:rsidR="00236110" w:rsidRDefault="00000000">
      <w:r>
        <w:br w:type="page"/>
      </w:r>
    </w:p>
    <w:p w14:paraId="538366A9" w14:textId="77777777" w:rsidR="00236110" w:rsidRDefault="00000000">
      <w:pPr>
        <w:pStyle w:val="Title"/>
      </w:pPr>
      <w:r>
        <w:lastRenderedPageBreak/>
        <w:t>Non-Infringing Auto-Authentication Review Link Methods (Versions Alt 1–Alt 5)</w:t>
      </w:r>
    </w:p>
    <w:p w14:paraId="730652E8" w14:textId="77777777" w:rsidR="00236110" w:rsidRDefault="00000000">
      <w:r>
        <w:t>These implementations are functionally similar to passwordless review links, but express the logic in a materially different way than the 200 filed versions. They use server-side session logic, email triggers, device fingerprints, and alternate routing mechanisms not present in the original filings.</w:t>
      </w:r>
    </w:p>
    <w:p w14:paraId="54A7959A" w14:textId="77777777" w:rsidR="00236110" w:rsidRDefault="00000000">
      <w:r>
        <w:br w:type="page"/>
      </w:r>
    </w:p>
    <w:p w14:paraId="3C231095" w14:textId="77777777" w:rsidR="00236110" w:rsidRDefault="00000000">
      <w:pPr>
        <w:pStyle w:val="Heading2"/>
      </w:pPr>
      <w:r>
        <w:lastRenderedPageBreak/>
        <w:t>Alt Version 1 – Server-Side Session Initiation via UUID</w:t>
      </w:r>
    </w:p>
    <w:p w14:paraId="28400397" w14:textId="77777777" w:rsidR="00236110" w:rsidRDefault="00000000">
      <w:r>
        <w:t>Link includes a UUID only. All authentication and review access logic is handled server-side using session cookies.</w:t>
      </w:r>
    </w:p>
    <w:p w14:paraId="3AD67B11" w14:textId="77777777" w:rsidR="00236110" w:rsidRDefault="00000000">
      <w:r>
        <w:rPr>
          <w:rFonts w:ascii="Courier New" w:hAnsi="Courier New"/>
          <w:sz w:val="16"/>
        </w:rPr>
        <w:t># Flask (Python) Example</w:t>
      </w:r>
      <w:r>
        <w:rPr>
          <w:rFonts w:ascii="Courier New" w:hAnsi="Courier New"/>
          <w:sz w:val="16"/>
        </w:rPr>
        <w:br/>
        <w:t>@app.route("/start-review/&lt;uuid&gt;")</w:t>
      </w:r>
      <w:r>
        <w:rPr>
          <w:rFonts w:ascii="Courier New" w:hAnsi="Courier New"/>
          <w:sz w:val="16"/>
        </w:rPr>
        <w:br/>
        <w:t>def start_review(uuid):</w:t>
      </w:r>
      <w:r>
        <w:rPr>
          <w:rFonts w:ascii="Courier New" w:hAnsi="Courier New"/>
          <w:sz w:val="16"/>
        </w:rPr>
        <w:br/>
        <w:t xml:space="preserve">    if valid_uuid(uuid):</w:t>
      </w:r>
      <w:r>
        <w:rPr>
          <w:rFonts w:ascii="Courier New" w:hAnsi="Courier New"/>
          <w:sz w:val="16"/>
        </w:rPr>
        <w:br/>
        <w:t xml:space="preserve">        session['review_auth'] = True</w:t>
      </w:r>
      <w:r>
        <w:rPr>
          <w:rFonts w:ascii="Courier New" w:hAnsi="Courier New"/>
          <w:sz w:val="16"/>
        </w:rPr>
        <w:br/>
        <w:t xml:space="preserve">        return redirect("/write-review")</w:t>
      </w:r>
      <w:r>
        <w:rPr>
          <w:rFonts w:ascii="Courier New" w:hAnsi="Courier New"/>
          <w:sz w:val="16"/>
        </w:rPr>
        <w:br/>
        <w:t xml:space="preserve">    return "Invalid or expired link", 403</w:t>
      </w:r>
      <w:r>
        <w:rPr>
          <w:rFonts w:ascii="Courier New" w:hAnsi="Courier New"/>
          <w:sz w:val="16"/>
        </w:rPr>
        <w:br/>
      </w:r>
      <w:r>
        <w:rPr>
          <w:rFonts w:ascii="Courier New" w:hAnsi="Courier New"/>
          <w:sz w:val="16"/>
        </w:rPr>
        <w:br/>
        <w:t>@app.route("/write-review")</w:t>
      </w:r>
      <w:r>
        <w:rPr>
          <w:rFonts w:ascii="Courier New" w:hAnsi="Courier New"/>
          <w:sz w:val="16"/>
        </w:rPr>
        <w:br/>
        <w:t>def write_review():</w:t>
      </w:r>
      <w:r>
        <w:rPr>
          <w:rFonts w:ascii="Courier New" w:hAnsi="Courier New"/>
          <w:sz w:val="16"/>
        </w:rPr>
        <w:br/>
        <w:t xml:space="preserve">    if not session.get('review_auth'):</w:t>
      </w:r>
      <w:r>
        <w:rPr>
          <w:rFonts w:ascii="Courier New" w:hAnsi="Courier New"/>
          <w:sz w:val="16"/>
        </w:rPr>
        <w:br/>
        <w:t xml:space="preserve">        return "Access Denied", 403</w:t>
      </w:r>
      <w:r>
        <w:rPr>
          <w:rFonts w:ascii="Courier New" w:hAnsi="Courier New"/>
          <w:sz w:val="16"/>
        </w:rPr>
        <w:br/>
        <w:t xml:space="preserve">    return render_template("review_form.html")</w:t>
      </w:r>
    </w:p>
    <w:p w14:paraId="513C1264" w14:textId="77777777" w:rsidR="00236110" w:rsidRDefault="00000000">
      <w:r>
        <w:br w:type="page"/>
      </w:r>
    </w:p>
    <w:p w14:paraId="089A70A8" w14:textId="77777777" w:rsidR="00236110" w:rsidRDefault="00000000">
      <w:pPr>
        <w:pStyle w:val="Heading2"/>
      </w:pPr>
      <w:r>
        <w:lastRenderedPageBreak/>
        <w:t>Alt Version 2 – One-Time Magic Link with Expiry</w:t>
      </w:r>
    </w:p>
    <w:p w14:paraId="27E086D8" w14:textId="77777777" w:rsidR="00236110" w:rsidRDefault="00000000">
      <w:r>
        <w:t>Customer receives a one-time-use URL; backend tracks usage and expiry without embedding token in visible URL params.</w:t>
      </w:r>
    </w:p>
    <w:p w14:paraId="6BA1CD94" w14:textId="77777777" w:rsidR="00236110" w:rsidRDefault="00000000">
      <w:r>
        <w:rPr>
          <w:rFonts w:ascii="Courier New" w:hAnsi="Courier New"/>
          <w:sz w:val="16"/>
        </w:rPr>
        <w:t># Express (Node.js) + MongoDB Example</w:t>
      </w:r>
      <w:r>
        <w:rPr>
          <w:rFonts w:ascii="Courier New" w:hAnsi="Courier New"/>
          <w:sz w:val="16"/>
        </w:rPr>
        <w:br/>
        <w:t>app.get("/review-link/:id", async (req, res) =&gt; {</w:t>
      </w:r>
      <w:r>
        <w:rPr>
          <w:rFonts w:ascii="Courier New" w:hAnsi="Courier New"/>
          <w:sz w:val="16"/>
        </w:rPr>
        <w:br/>
        <w:t xml:space="preserve">    const link = await db.collection('review_links').findOne({ _id: req.params.id });</w:t>
      </w:r>
      <w:r>
        <w:rPr>
          <w:rFonts w:ascii="Courier New" w:hAnsi="Courier New"/>
          <w:sz w:val="16"/>
        </w:rPr>
        <w:br/>
        <w:t xml:space="preserve">    if (!link || link.used || Date.now() &gt; link.expiresAt) return res.status(403).send("Expired");</w:t>
      </w:r>
      <w:r>
        <w:rPr>
          <w:rFonts w:ascii="Courier New" w:hAnsi="Courier New"/>
          <w:sz w:val="16"/>
        </w:rPr>
        <w:br/>
        <w:t xml:space="preserve">    req.session.review = true;</w:t>
      </w:r>
      <w:r>
        <w:rPr>
          <w:rFonts w:ascii="Courier New" w:hAnsi="Courier New"/>
          <w:sz w:val="16"/>
        </w:rPr>
        <w:br/>
        <w:t xml:space="preserve">    await db.collection('review_links').updateOne({ _id: req.params.id }, { $set: { used: true } });</w:t>
      </w:r>
      <w:r>
        <w:rPr>
          <w:rFonts w:ascii="Courier New" w:hAnsi="Courier New"/>
          <w:sz w:val="16"/>
        </w:rPr>
        <w:br/>
        <w:t xml:space="preserve">    res.redirect("/review/form");</w:t>
      </w:r>
      <w:r>
        <w:rPr>
          <w:rFonts w:ascii="Courier New" w:hAnsi="Courier New"/>
          <w:sz w:val="16"/>
        </w:rPr>
        <w:br/>
        <w:t>});</w:t>
      </w:r>
    </w:p>
    <w:p w14:paraId="3958A10D" w14:textId="77777777" w:rsidR="00236110" w:rsidRDefault="00000000">
      <w:r>
        <w:br w:type="page"/>
      </w:r>
    </w:p>
    <w:p w14:paraId="182733FC" w14:textId="77777777" w:rsidR="00236110" w:rsidRDefault="00000000">
      <w:pPr>
        <w:pStyle w:val="Heading2"/>
      </w:pPr>
      <w:r>
        <w:lastRenderedPageBreak/>
        <w:t>Alt Version 3 – Device Fingerprint Lookup (No URL Token)</w:t>
      </w:r>
    </w:p>
    <w:p w14:paraId="3302103B" w14:textId="77777777" w:rsidR="00236110" w:rsidRDefault="00000000">
      <w:r>
        <w:t>Access granted based on backend-matched device fingerprint (e.g. canvas hash) stored during service.</w:t>
      </w:r>
    </w:p>
    <w:p w14:paraId="71357E6C" w14:textId="77777777" w:rsidR="00236110" w:rsidRDefault="00000000">
      <w:r>
        <w:rPr>
          <w:rFonts w:ascii="Courier New" w:hAnsi="Courier New"/>
          <w:sz w:val="16"/>
        </w:rPr>
        <w:t># Pseudo-code: no token in URL</w:t>
      </w:r>
      <w:r>
        <w:rPr>
          <w:rFonts w:ascii="Courier New" w:hAnsi="Courier New"/>
          <w:sz w:val="16"/>
        </w:rPr>
        <w:br/>
        <w:t>app.get("/review", (req, res) =&gt; {</w:t>
      </w:r>
      <w:r>
        <w:rPr>
          <w:rFonts w:ascii="Courier New" w:hAnsi="Courier New"/>
          <w:sz w:val="16"/>
        </w:rPr>
        <w:br/>
        <w:t xml:space="preserve">    const fingerprint = req.headers["x-device-fingerprint"];</w:t>
      </w:r>
      <w:r>
        <w:rPr>
          <w:rFonts w:ascii="Courier New" w:hAnsi="Courier New"/>
          <w:sz w:val="16"/>
        </w:rPr>
        <w:br/>
        <w:t xml:space="preserve">    if (db.fingerprints.includes(fingerprint)) return serveReviewForm();</w:t>
      </w:r>
      <w:r>
        <w:rPr>
          <w:rFonts w:ascii="Courier New" w:hAnsi="Courier New"/>
          <w:sz w:val="16"/>
        </w:rPr>
        <w:br/>
        <w:t xml:space="preserve">    res.status(403).send("Unauthorized");</w:t>
      </w:r>
      <w:r>
        <w:rPr>
          <w:rFonts w:ascii="Courier New" w:hAnsi="Courier New"/>
          <w:sz w:val="16"/>
        </w:rPr>
        <w:br/>
        <w:t>});</w:t>
      </w:r>
    </w:p>
    <w:p w14:paraId="2C3FF104" w14:textId="77777777" w:rsidR="00236110" w:rsidRDefault="00000000">
      <w:r>
        <w:br w:type="page"/>
      </w:r>
    </w:p>
    <w:p w14:paraId="2C0E02FE" w14:textId="77777777" w:rsidR="00236110" w:rsidRDefault="00000000">
      <w:pPr>
        <w:pStyle w:val="Heading2"/>
      </w:pPr>
      <w:r>
        <w:lastRenderedPageBreak/>
        <w:t>Alt Version 4 – Email-Triggered Session Review Link</w:t>
      </w:r>
    </w:p>
    <w:p w14:paraId="30958A43" w14:textId="77777777" w:rsidR="00236110" w:rsidRDefault="00000000">
      <w:r>
        <w:t>Review link is only valid if triggered from email and includes no authentication tokens in the URL.</w:t>
      </w:r>
    </w:p>
    <w:p w14:paraId="73E60AD2" w14:textId="77777777" w:rsidR="00236110" w:rsidRDefault="00000000">
      <w:r>
        <w:rPr>
          <w:rFonts w:ascii="Courier New" w:hAnsi="Courier New"/>
          <w:sz w:val="16"/>
        </w:rPr>
        <w:t># Server-side</w:t>
      </w:r>
      <w:r>
        <w:rPr>
          <w:rFonts w:ascii="Courier New" w:hAnsi="Courier New"/>
          <w:sz w:val="16"/>
        </w:rPr>
        <w:br/>
        <w:t>sendEmail(customerEmail, "Leave Review", "Click to review: /review/session/" + sessionId);</w:t>
      </w:r>
      <w:r>
        <w:rPr>
          <w:rFonts w:ascii="Courier New" w:hAnsi="Courier New"/>
          <w:sz w:val="16"/>
        </w:rPr>
        <w:br/>
      </w:r>
      <w:r>
        <w:rPr>
          <w:rFonts w:ascii="Courier New" w:hAnsi="Courier New"/>
          <w:sz w:val="16"/>
        </w:rPr>
        <w:br/>
        <w:t>// On click</w:t>
      </w:r>
      <w:r>
        <w:rPr>
          <w:rFonts w:ascii="Courier New" w:hAnsi="Courier New"/>
          <w:sz w:val="16"/>
        </w:rPr>
        <w:br/>
        <w:t>app.get("/review/session/:session", (req, res) =&gt; {</w:t>
      </w:r>
      <w:r>
        <w:rPr>
          <w:rFonts w:ascii="Courier New" w:hAnsi="Courier New"/>
          <w:sz w:val="16"/>
        </w:rPr>
        <w:br/>
        <w:t xml:space="preserve">    if (validateSession(req.params.session)) {</w:t>
      </w:r>
      <w:r>
        <w:rPr>
          <w:rFonts w:ascii="Courier New" w:hAnsi="Courier New"/>
          <w:sz w:val="16"/>
        </w:rPr>
        <w:br/>
        <w:t xml:space="preserve">        req.session.review = true;</w:t>
      </w:r>
      <w:r>
        <w:rPr>
          <w:rFonts w:ascii="Courier New" w:hAnsi="Courier New"/>
          <w:sz w:val="16"/>
        </w:rPr>
        <w:br/>
        <w:t xml:space="preserve">        return res.redirect("/write-review");</w:t>
      </w:r>
      <w:r>
        <w:rPr>
          <w:rFonts w:ascii="Courier New" w:hAnsi="Courier New"/>
          <w:sz w:val="16"/>
        </w:rPr>
        <w:br/>
        <w:t xml:space="preserve">    }</w:t>
      </w:r>
      <w:r>
        <w:rPr>
          <w:rFonts w:ascii="Courier New" w:hAnsi="Courier New"/>
          <w:sz w:val="16"/>
        </w:rPr>
        <w:br/>
        <w:t xml:space="preserve">    res.status(403).send("Invalid session");</w:t>
      </w:r>
      <w:r>
        <w:rPr>
          <w:rFonts w:ascii="Courier New" w:hAnsi="Courier New"/>
          <w:sz w:val="16"/>
        </w:rPr>
        <w:br/>
        <w:t>});</w:t>
      </w:r>
    </w:p>
    <w:p w14:paraId="5B3A1C5D" w14:textId="77777777" w:rsidR="00236110" w:rsidRDefault="00000000">
      <w:r>
        <w:br w:type="page"/>
      </w:r>
    </w:p>
    <w:p w14:paraId="5F5F0236" w14:textId="77777777" w:rsidR="00236110" w:rsidRDefault="00000000">
      <w:pPr>
        <w:pStyle w:val="Heading2"/>
      </w:pPr>
      <w:r>
        <w:lastRenderedPageBreak/>
        <w:t>Alt Version 5 – Encrypted Header Token</w:t>
      </w:r>
    </w:p>
    <w:p w14:paraId="5AE4B712" w14:textId="77777777" w:rsidR="00236110" w:rsidRDefault="00000000">
      <w:r>
        <w:t>URL has no token; a browser extension or app adds an encrypted header for validation.</w:t>
      </w:r>
    </w:p>
    <w:p w14:paraId="13500522" w14:textId="77777777" w:rsidR="00236110" w:rsidRDefault="00000000">
      <w:r>
        <w:rPr>
          <w:rFonts w:ascii="Courier New" w:hAnsi="Courier New"/>
          <w:sz w:val="16"/>
        </w:rPr>
        <w:t># Express with encrypted X-Review-Key header</w:t>
      </w:r>
      <w:r>
        <w:rPr>
          <w:rFonts w:ascii="Courier New" w:hAnsi="Courier New"/>
          <w:sz w:val="16"/>
        </w:rPr>
        <w:br/>
        <w:t>app.get("/review", (req, res) =&gt; {</w:t>
      </w:r>
      <w:r>
        <w:rPr>
          <w:rFonts w:ascii="Courier New" w:hAnsi="Courier New"/>
          <w:sz w:val="16"/>
        </w:rPr>
        <w:br/>
        <w:t xml:space="preserve">    const header = req.headers["x-review-key"];</w:t>
      </w:r>
      <w:r>
        <w:rPr>
          <w:rFonts w:ascii="Courier New" w:hAnsi="Courier New"/>
          <w:sz w:val="16"/>
        </w:rPr>
        <w:br/>
        <w:t xml:space="preserve">    const decrypted = decrypt(header);</w:t>
      </w:r>
      <w:r>
        <w:rPr>
          <w:rFonts w:ascii="Courier New" w:hAnsi="Courier New"/>
          <w:sz w:val="16"/>
        </w:rPr>
        <w:br/>
        <w:t xml:space="preserve">    if (decrypted === db.storedPassword) allowReview();</w:t>
      </w:r>
      <w:r>
        <w:rPr>
          <w:rFonts w:ascii="Courier New" w:hAnsi="Courier New"/>
          <w:sz w:val="16"/>
        </w:rPr>
        <w:br/>
        <w:t xml:space="preserve">    else res.status(403).send("Invalid");</w:t>
      </w:r>
      <w:r>
        <w:rPr>
          <w:rFonts w:ascii="Courier New" w:hAnsi="Courier New"/>
          <w:sz w:val="16"/>
        </w:rPr>
        <w:br/>
        <w:t>});</w:t>
      </w:r>
    </w:p>
    <w:sectPr w:rsidR="00236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B2053F"/>
    <w:multiLevelType w:val="multilevel"/>
    <w:tmpl w:val="FAE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10389">
    <w:abstractNumId w:val="8"/>
  </w:num>
  <w:num w:numId="2" w16cid:durableId="2138796220">
    <w:abstractNumId w:val="6"/>
  </w:num>
  <w:num w:numId="3" w16cid:durableId="721904230">
    <w:abstractNumId w:val="5"/>
  </w:num>
  <w:num w:numId="4" w16cid:durableId="173231779">
    <w:abstractNumId w:val="4"/>
  </w:num>
  <w:num w:numId="5" w16cid:durableId="1882403279">
    <w:abstractNumId w:val="7"/>
  </w:num>
  <w:num w:numId="6" w16cid:durableId="1920558221">
    <w:abstractNumId w:val="3"/>
  </w:num>
  <w:num w:numId="7" w16cid:durableId="1926183991">
    <w:abstractNumId w:val="2"/>
  </w:num>
  <w:num w:numId="8" w16cid:durableId="620652220">
    <w:abstractNumId w:val="1"/>
  </w:num>
  <w:num w:numId="9" w16cid:durableId="1718698647">
    <w:abstractNumId w:val="0"/>
  </w:num>
  <w:num w:numId="10" w16cid:durableId="217977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C72"/>
    <w:rsid w:val="0015074B"/>
    <w:rsid w:val="001579B8"/>
    <w:rsid w:val="00236110"/>
    <w:rsid w:val="0029639D"/>
    <w:rsid w:val="00326F90"/>
    <w:rsid w:val="003C45D4"/>
    <w:rsid w:val="007D69D3"/>
    <w:rsid w:val="00921DC8"/>
    <w:rsid w:val="00922C97"/>
    <w:rsid w:val="00A374D1"/>
    <w:rsid w:val="00AA1D8D"/>
    <w:rsid w:val="00B47730"/>
    <w:rsid w:val="00C05BA3"/>
    <w:rsid w:val="00CB0664"/>
    <w:rsid w:val="00FC693F"/>
    <w:rsid w:val="00FF6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BFEB2"/>
  <w14:defaultImageDpi w14:val="300"/>
  <w15:docId w15:val="{AB1EA142-2458-4DE5-8339-EACF2CCB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22905</Words>
  <Characters>130563</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kukard</cp:lastModifiedBy>
  <cp:revision>2</cp:revision>
  <dcterms:created xsi:type="dcterms:W3CDTF">2025-08-09T07:11:00Z</dcterms:created>
  <dcterms:modified xsi:type="dcterms:W3CDTF">2025-08-09T07:11:00Z</dcterms:modified>
  <cp:category/>
</cp:coreProperties>
</file>